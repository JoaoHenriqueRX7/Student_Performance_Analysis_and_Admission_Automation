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23"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{{date}}</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w:t>
      </w:r>
      <w:r w:rsidR="00EE5F12">
        <w:rPr>
          <w:rFonts w:ascii="Segoe UI" w:eastAsia="Times New Roman" w:hAnsi="Segoe UI" w:cs="Segoe UI"/>
          <w:color w:val="D1D5DB"/>
          <w:sz w:val="24"/>
          <w:szCs w:val="24"/>
          <w:lang w:val="en-GB" w:eastAsia="pt-BR"/>
        </w:rPr>
        <w:t>{</w:t>
      </w:r>
      <w:proofErr w:type="spellStart"/>
      <w:r w:rsidRPr="00EA498C">
        <w:rPr>
          <w:rFonts w:ascii="Segoe UI" w:eastAsia="Times New Roman" w:hAnsi="Segoe UI" w:cs="Segoe UI"/>
          <w:color w:val="D1D5DB"/>
          <w:sz w:val="24"/>
          <w:szCs w:val="24"/>
          <w:lang w:val="en-GB" w:eastAsia="pt-BR"/>
        </w:rPr>
        <w:t>Student</w:t>
      </w:r>
      <w:r>
        <w:rPr>
          <w:rFonts w:ascii="Segoe UI" w:eastAsia="Times New Roman" w:hAnsi="Segoe UI" w:cs="Segoe UI"/>
          <w:color w:val="D1D5DB"/>
          <w:sz w:val="24"/>
          <w:szCs w:val="24"/>
          <w:lang w:val="en-GB" w:eastAsia="pt-BR"/>
        </w:rPr>
        <w:t>_</w:t>
      </w:r>
      <w:r w:rsidRPr="00EA498C">
        <w:rPr>
          <w:rFonts w:ascii="Segoe UI" w:eastAsia="Times New Roman" w:hAnsi="Segoe UI" w:cs="Segoe UI"/>
          <w:color w:val="D1D5DB"/>
          <w:sz w:val="24"/>
          <w:szCs w:val="24"/>
          <w:lang w:val="en-GB" w:eastAsia="pt-BR"/>
        </w:rPr>
        <w:t>Name</w:t>
      </w:r>
      <w:proofErr w:type="spellEnd"/>
      <w:r w:rsidR="00EE5F12">
        <w:rPr>
          <w:rFonts w:ascii="Segoe UI" w:eastAsia="Times New Roman" w:hAnsi="Segoe UI" w:cs="Segoe UI"/>
          <w:color w:val="D1D5DB"/>
          <w:sz w:val="24"/>
          <w:szCs w:val="24"/>
          <w:lang w:val="en-GB" w:eastAsia="pt-BR"/>
        </w:rPr>
        <w:t>}</w:t>
      </w:r>
      <w:r>
        <w:rPr>
          <w:rFonts w:ascii="Segoe UI" w:eastAsia="Times New Roman" w:hAnsi="Segoe UI" w:cs="Segoe UI"/>
          <w:color w:val="D1D5DB"/>
          <w:sz w:val="24"/>
          <w:szCs w:val="24"/>
          <w:lang w:val="en-GB" w:eastAsia="pt-BR"/>
        </w:rPr>
        <w: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