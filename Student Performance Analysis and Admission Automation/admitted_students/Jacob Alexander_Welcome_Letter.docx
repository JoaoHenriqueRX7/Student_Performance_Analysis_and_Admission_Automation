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Jacob Alexander</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