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Benjamin Saunders</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