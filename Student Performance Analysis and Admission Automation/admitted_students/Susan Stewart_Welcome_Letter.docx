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Susan Stewart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