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Joseph Johnson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