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Tracy Mcdowell</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