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Dominique Williams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