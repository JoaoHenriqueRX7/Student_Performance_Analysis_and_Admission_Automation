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Andrew Mendoza</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