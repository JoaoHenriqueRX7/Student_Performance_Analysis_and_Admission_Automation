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Amber Noble</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