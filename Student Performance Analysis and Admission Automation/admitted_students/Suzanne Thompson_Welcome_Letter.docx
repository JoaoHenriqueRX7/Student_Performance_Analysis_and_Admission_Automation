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Suzanne Thompson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