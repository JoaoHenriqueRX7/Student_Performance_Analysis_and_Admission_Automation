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Anthony Flynn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