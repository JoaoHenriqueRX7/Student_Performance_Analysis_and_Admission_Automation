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Curtis Lee</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