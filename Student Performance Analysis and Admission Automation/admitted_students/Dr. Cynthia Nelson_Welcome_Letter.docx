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0ED6B" w14:textId="25F291A7" w:rsidR="00505BB7" w:rsidRDefault="00C21ED2" w:rsidP="00505BB7">
      <w:r>
        <w:rPr>
          <w:noProof/>
        </w:rPr>
        <mc:AlternateContent>
          <mc:Choice Requires="wpg">
            <w:drawing>
              <wp:anchor distT="0" distB="0" distL="114300" distR="114300" simplePos="0" relativeHeight="251659264" behindDoc="1" locked="0" layoutInCell="1" allowOverlap="1" wp14:anchorId="65CA7501" wp14:editId="2CCB5894">
                <wp:simplePos x="0" y="0"/>
                <wp:positionH relativeFrom="column">
                  <wp:posOffset>-896620</wp:posOffset>
                </wp:positionH>
                <wp:positionV relativeFrom="paragraph">
                  <wp:posOffset>10795</wp:posOffset>
                </wp:positionV>
                <wp:extent cx="7776182" cy="10059285"/>
                <wp:effectExtent l="0" t="0" r="0" b="0"/>
                <wp:wrapNone/>
                <wp:docPr id="1001" name="Group 2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6182" cy="10059285"/>
                          <a:chOff x="0" y="0"/>
                          <a:chExt cx="7776182" cy="10059285"/>
                        </a:xfrm>
                      </wpg:grpSpPr>
                      <wps:wsp>
                        <wps:cNvPr id="8" name="Freeform 5">
                          <a:extLst>
                            <a:ext uri="{FF2B5EF4-FFF2-40B4-BE49-F238E27FC236}">
                              <a16:creationId xmlns:a16="http://schemas.microsoft.com/office/drawing/2014/main" id="{2BD393E8-ECF6-40C0-83E6-54BC394B020C}"/>
                            </a:ext>
                          </a:extLst>
                        </wps:cNvPr>
                        <wps:cNvSpPr>
                          <a:spLocks/>
                        </wps:cNvSpPr>
                        <wps:spPr bwMode="auto">
                          <a:xfrm>
                            <a:off x="0" y="923925"/>
                            <a:ext cx="4317214" cy="1032782"/>
                          </a:xfrm>
                          <a:custGeom>
                            <a:avLst/>
                            <a:gdLst>
                              <a:gd name="T0" fmla="*/ 2136 w 2671"/>
                              <a:gd name="T1" fmla="*/ 0 h 690"/>
                              <a:gd name="T2" fmla="*/ 0 w 2671"/>
                              <a:gd name="T3" fmla="*/ 0 h 690"/>
                              <a:gd name="T4" fmla="*/ 0 w 2671"/>
                              <a:gd name="T5" fmla="*/ 690 h 690"/>
                              <a:gd name="T6" fmla="*/ 2671 w 2671"/>
                              <a:gd name="T7" fmla="*/ 690 h 690"/>
                              <a:gd name="T8" fmla="*/ 2136 w 2671"/>
                              <a:gd name="T9" fmla="*/ 0 h 690"/>
                            </a:gdLst>
                            <a:ahLst/>
                            <a:cxnLst>
                              <a:cxn ang="0">
                                <a:pos x="T0" y="T1"/>
                              </a:cxn>
                              <a:cxn ang="0">
                                <a:pos x="T2" y="T3"/>
                              </a:cxn>
                              <a:cxn ang="0">
                                <a:pos x="T4" y="T5"/>
                              </a:cxn>
                              <a:cxn ang="0">
                                <a:pos x="T6" y="T7"/>
                              </a:cxn>
                              <a:cxn ang="0">
                                <a:pos x="T8" y="T9"/>
                              </a:cxn>
                            </a:cxnLst>
                            <a:rect l="0" t="0" r="r" b="b"/>
                            <a:pathLst>
                              <a:path w="2671" h="690">
                                <a:moveTo>
                                  <a:pt x="2136" y="0"/>
                                </a:moveTo>
                                <a:lnTo>
                                  <a:pt x="0" y="0"/>
                                </a:lnTo>
                                <a:lnTo>
                                  <a:pt x="0" y="690"/>
                                </a:lnTo>
                                <a:lnTo>
                                  <a:pt x="2671" y="690"/>
                                </a:lnTo>
                                <a:lnTo>
                                  <a:pt x="2136" y="0"/>
                                </a:lnTo>
                                <a:close/>
                              </a:path>
                            </a:pathLst>
                          </a:custGeom>
                          <a:solidFill>
                            <a:schemeClr val="accent2"/>
                          </a:solidFill>
                          <a:ln>
                            <a:noFill/>
                          </a:ln>
                        </wps:spPr>
                        <wps:bodyPr vert="horz" wrap="square" lIns="91440" tIns="45720" rIns="91440" bIns="45720" numCol="1" anchor="t" anchorCtr="0" compatLnSpc="1">
                          <a:prstTxWarp prst="textNoShape">
                            <a:avLst/>
                          </a:prstTxWarp>
                        </wps:bodyPr>
                      </wps:wsp>
                      <wps:wsp>
                        <wps:cNvPr id="9" name="Freeform 6">
                          <a:extLst>
                            <a:ext uri="{FF2B5EF4-FFF2-40B4-BE49-F238E27FC236}">
                              <a16:creationId xmlns:a16="http://schemas.microsoft.com/office/drawing/2014/main" id="{96F8F234-34A2-492E-A1DD-876120A115D8}"/>
                            </a:ext>
                          </a:extLst>
                        </wps:cNvPr>
                        <wps:cNvSpPr>
                          <a:spLocks/>
                        </wps:cNvSpPr>
                        <wps:spPr bwMode="auto">
                          <a:xfrm>
                            <a:off x="3943350" y="485775"/>
                            <a:ext cx="3832315" cy="658586"/>
                          </a:xfrm>
                          <a:custGeom>
                            <a:avLst/>
                            <a:gdLst>
                              <a:gd name="T0" fmla="*/ 2371 w 2371"/>
                              <a:gd name="T1" fmla="*/ 0 h 440"/>
                              <a:gd name="T2" fmla="*/ 0 w 2371"/>
                              <a:gd name="T3" fmla="*/ 0 h 440"/>
                              <a:gd name="T4" fmla="*/ 355 w 2371"/>
                              <a:gd name="T5" fmla="*/ 440 h 440"/>
                              <a:gd name="T6" fmla="*/ 2371 w 2371"/>
                              <a:gd name="T7" fmla="*/ 440 h 440"/>
                              <a:gd name="T8" fmla="*/ 2371 w 2371"/>
                              <a:gd name="T9" fmla="*/ 0 h 440"/>
                            </a:gdLst>
                            <a:ahLst/>
                            <a:cxnLst>
                              <a:cxn ang="0">
                                <a:pos x="T0" y="T1"/>
                              </a:cxn>
                              <a:cxn ang="0">
                                <a:pos x="T2" y="T3"/>
                              </a:cxn>
                              <a:cxn ang="0">
                                <a:pos x="T4" y="T5"/>
                              </a:cxn>
                              <a:cxn ang="0">
                                <a:pos x="T6" y="T7"/>
                              </a:cxn>
                              <a:cxn ang="0">
                                <a:pos x="T8" y="T9"/>
                              </a:cxn>
                            </a:cxnLst>
                            <a:rect l="0" t="0" r="r" b="b"/>
                            <a:pathLst>
                              <a:path w="2371" h="440">
                                <a:moveTo>
                                  <a:pt x="2371" y="0"/>
                                </a:moveTo>
                                <a:lnTo>
                                  <a:pt x="0" y="0"/>
                                </a:lnTo>
                                <a:lnTo>
                                  <a:pt x="355" y="440"/>
                                </a:lnTo>
                                <a:lnTo>
                                  <a:pt x="2371" y="440"/>
                                </a:lnTo>
                                <a:lnTo>
                                  <a:pt x="2371" y="0"/>
                                </a:lnTo>
                                <a:close/>
                              </a:path>
                            </a:pathLst>
                          </a:custGeom>
                          <a:solidFill>
                            <a:schemeClr val="accent4"/>
                          </a:solidFill>
                          <a:ln>
                            <a:noFill/>
                          </a:ln>
                        </wps:spPr>
                        <wps:bodyPr vert="horz" wrap="square" lIns="91440" tIns="45720" rIns="91440" bIns="45720" numCol="1" anchor="t" anchorCtr="0" compatLnSpc="1">
                          <a:prstTxWarp prst="textNoShape">
                            <a:avLst/>
                          </a:prstTxWarp>
                        </wps:bodyPr>
                      </wps:wsp>
                      <wps:wsp>
                        <wps:cNvPr id="11" name="Rectangle 8">
                          <a:extLst>
                            <a:ext uri="{FF2B5EF4-FFF2-40B4-BE49-F238E27FC236}">
                              <a16:creationId xmlns:a16="http://schemas.microsoft.com/office/drawing/2014/main" id="{0DDCEB9B-D4C0-46BA-BA2F-F5E77866991E}"/>
                            </a:ext>
                          </a:extLst>
                        </wps:cNvPr>
                        <wps:cNvSpPr>
                          <a:spLocks noChangeArrowheads="1"/>
                        </wps:cNvSpPr>
                        <wps:spPr bwMode="auto">
                          <a:xfrm>
                            <a:off x="0" y="0"/>
                            <a:ext cx="7771308" cy="667566"/>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wps:wsp>
                        <wps:cNvPr id="28" name="Freeform: Shape 27">
                          <a:extLst>
                            <a:ext uri="{FF2B5EF4-FFF2-40B4-BE49-F238E27FC236}">
                              <a16:creationId xmlns:a16="http://schemas.microsoft.com/office/drawing/2014/main" id="{359D7797-4BA1-47FB-B5A7-EB6D46754C37}"/>
                            </a:ext>
                          </a:extLst>
                        </wps:cNvPr>
                        <wps:cNvSpPr>
                          <a:spLocks/>
                        </wps:cNvSpPr>
                        <wps:spPr bwMode="auto">
                          <a:xfrm>
                            <a:off x="0" y="8515350"/>
                            <a:ext cx="6694833" cy="1543935"/>
                          </a:xfrm>
                          <a:custGeom>
                            <a:avLst/>
                            <a:gdLst>
                              <a:gd name="connsiteX0" fmla="*/ 0 w 6694833"/>
                              <a:gd name="connsiteY0" fmla="*/ 0 h 1543935"/>
                              <a:gd name="connsiteX1" fmla="*/ 4583908 w 6694833"/>
                              <a:gd name="connsiteY1" fmla="*/ 0 h 1543935"/>
                              <a:gd name="connsiteX2" fmla="*/ 6694833 w 6694833"/>
                              <a:gd name="connsiteY2" fmla="*/ 1543935 h 1543935"/>
                              <a:gd name="connsiteX3" fmla="*/ 1023938 w 6694833"/>
                              <a:gd name="connsiteY3" fmla="*/ 1543935 h 1543935"/>
                              <a:gd name="connsiteX4" fmla="*/ 9698 w 6694833"/>
                              <a:gd name="connsiteY4" fmla="*/ 1543935 h 1543935"/>
                              <a:gd name="connsiteX5" fmla="*/ 0 w 6694833"/>
                              <a:gd name="connsiteY5" fmla="*/ 1543935 h 1543935"/>
                              <a:gd name="connsiteX6" fmla="*/ 0 w 6694833"/>
                              <a:gd name="connsiteY6" fmla="*/ 48783 h 1543935"/>
                              <a:gd name="connsiteX7" fmla="*/ 307 w 6694833"/>
                              <a:gd name="connsiteY7" fmla="*/ 48783 h 15439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694833" h="1543935">
                                <a:moveTo>
                                  <a:pt x="0" y="0"/>
                                </a:moveTo>
                                <a:lnTo>
                                  <a:pt x="4583908" y="0"/>
                                </a:lnTo>
                                <a:lnTo>
                                  <a:pt x="6694833" y="1543935"/>
                                </a:lnTo>
                                <a:lnTo>
                                  <a:pt x="1023938" y="1543935"/>
                                </a:lnTo>
                                <a:lnTo>
                                  <a:pt x="9698" y="1543935"/>
                                </a:lnTo>
                                <a:lnTo>
                                  <a:pt x="0" y="1543935"/>
                                </a:lnTo>
                                <a:lnTo>
                                  <a:pt x="0" y="48783"/>
                                </a:lnTo>
                                <a:lnTo>
                                  <a:pt x="307" y="48783"/>
                                </a:lnTo>
                                <a:close/>
                              </a:path>
                            </a:pathLst>
                          </a:custGeom>
                          <a:solidFill>
                            <a:schemeClr val="accent4"/>
                          </a:solidFill>
                          <a:ln>
                            <a:noFill/>
                          </a:ln>
                        </wps:spPr>
                        <wps:bodyPr vert="horz" wrap="square" lIns="91440" tIns="45720" rIns="91440" bIns="45720" numCol="1" anchor="t" anchorCtr="0" compatLnSpc="1">
                          <a:prstTxWarp prst="textNoShape">
                            <a:avLst/>
                          </a:prstTxWarp>
                          <a:noAutofit/>
                        </wps:bodyPr>
                      </wps:wsp>
                      <wps:wsp>
                        <wps:cNvPr id="14" name="Freeform: Shape 24"/>
                        <wps:cNvSpPr>
                          <a:spLocks/>
                        </wps:cNvSpPr>
                        <wps:spPr bwMode="auto">
                          <a:xfrm>
                            <a:off x="6496050" y="7315200"/>
                            <a:ext cx="1280132" cy="2742111"/>
                          </a:xfrm>
                          <a:custGeom>
                            <a:avLst/>
                            <a:gdLst>
                              <a:gd name="connsiteX0" fmla="*/ 1280132 w 1280132"/>
                              <a:gd name="connsiteY0" fmla="*/ 0 h 2742111"/>
                              <a:gd name="connsiteX1" fmla="*/ 1280132 w 1280132"/>
                              <a:gd name="connsiteY1" fmla="*/ 2733130 h 2742111"/>
                              <a:gd name="connsiteX2" fmla="*/ 1280131 w 1280132"/>
                              <a:gd name="connsiteY2" fmla="*/ 2733130 h 2742111"/>
                              <a:gd name="connsiteX3" fmla="*/ 1280131 w 1280132"/>
                              <a:gd name="connsiteY3" fmla="*/ 2742111 h 2742111"/>
                              <a:gd name="connsiteX4" fmla="*/ 1094394 w 1280132"/>
                              <a:gd name="connsiteY4" fmla="*/ 2742111 h 2742111"/>
                              <a:gd name="connsiteX5" fmla="*/ 1094394 w 1280132"/>
                              <a:gd name="connsiteY5" fmla="*/ 2742104 h 2742111"/>
                              <a:gd name="connsiteX6" fmla="*/ 1094254 w 1280132"/>
                              <a:gd name="connsiteY6" fmla="*/ 2742111 h 2742111"/>
                              <a:gd name="connsiteX7" fmla="*/ 0 w 1280132"/>
                              <a:gd name="connsiteY7" fmla="*/ 1944324 h 2742111"/>
                              <a:gd name="connsiteX8" fmla="*/ 0 w 1280132"/>
                              <a:gd name="connsiteY8" fmla="*/ 926510 h 27421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80132" h="2742111">
                                <a:moveTo>
                                  <a:pt x="1280132" y="0"/>
                                </a:moveTo>
                                <a:lnTo>
                                  <a:pt x="1280132" y="2733130"/>
                                </a:lnTo>
                                <a:lnTo>
                                  <a:pt x="1280131" y="2733130"/>
                                </a:lnTo>
                                <a:lnTo>
                                  <a:pt x="1280131" y="2742111"/>
                                </a:lnTo>
                                <a:lnTo>
                                  <a:pt x="1094394" y="2742111"/>
                                </a:lnTo>
                                <a:lnTo>
                                  <a:pt x="1094394" y="2742104"/>
                                </a:lnTo>
                                <a:lnTo>
                                  <a:pt x="1094254" y="2742111"/>
                                </a:lnTo>
                                <a:lnTo>
                                  <a:pt x="0" y="1944324"/>
                                </a:lnTo>
                                <a:lnTo>
                                  <a:pt x="0" y="926510"/>
                                </a:lnTo>
                                <a:close/>
                              </a:path>
                            </a:pathLst>
                          </a:custGeom>
                          <a:solidFill>
                            <a:schemeClr val="accent2"/>
                          </a:solidFill>
                          <a:ln>
                            <a:noFill/>
                          </a:ln>
                        </wps:spPr>
                        <wps:bodyPr vert="horz" wrap="square" lIns="91440" tIns="45720" rIns="91440" bIns="45720" numCol="1" anchor="t" anchorCtr="0" compatLnSpc="1">
                          <a:prstTxWarp prst="textNoShape">
                            <a:avLst/>
                          </a:prstTxWarp>
                          <a:noAutofit/>
                        </wps:bodyPr>
                      </wps:wsp>
                      <wps:wsp>
                        <wps:cNvPr id="16" name="Freeform 13">
                          <a:extLst>
                            <a:ext uri="{FF2B5EF4-FFF2-40B4-BE49-F238E27FC236}">
                              <a16:creationId xmlns:a16="http://schemas.microsoft.com/office/drawing/2014/main" id="{8825FBAD-95F1-4207-9A2A-C5C7686DC2CF}"/>
                            </a:ext>
                          </a:extLst>
                        </wps:cNvPr>
                        <wps:cNvSpPr>
                          <a:spLocks/>
                        </wps:cNvSpPr>
                        <wps:spPr bwMode="auto">
                          <a:xfrm>
                            <a:off x="5267325" y="7848600"/>
                            <a:ext cx="1228410" cy="1766207"/>
                          </a:xfrm>
                          <a:custGeom>
                            <a:avLst/>
                            <a:gdLst>
                              <a:gd name="T0" fmla="*/ 760 w 760"/>
                              <a:gd name="T1" fmla="*/ 0 h 1180"/>
                              <a:gd name="T2" fmla="*/ 0 w 760"/>
                              <a:gd name="T3" fmla="*/ 593 h 1180"/>
                              <a:gd name="T4" fmla="*/ 760 w 760"/>
                              <a:gd name="T5" fmla="*/ 1180 h 1180"/>
                              <a:gd name="T6" fmla="*/ 760 w 760"/>
                              <a:gd name="T7" fmla="*/ 946 h 1180"/>
                              <a:gd name="T8" fmla="*/ 317 w 760"/>
                              <a:gd name="T9" fmla="*/ 604 h 1180"/>
                              <a:gd name="T10" fmla="*/ 760 w 760"/>
                              <a:gd name="T11" fmla="*/ 266 h 1180"/>
                              <a:gd name="T12" fmla="*/ 760 w 760"/>
                              <a:gd name="T13" fmla="*/ 0 h 1180"/>
                            </a:gdLst>
                            <a:ahLst/>
                            <a:cxnLst>
                              <a:cxn ang="0">
                                <a:pos x="T0" y="T1"/>
                              </a:cxn>
                              <a:cxn ang="0">
                                <a:pos x="T2" y="T3"/>
                              </a:cxn>
                              <a:cxn ang="0">
                                <a:pos x="T4" y="T5"/>
                              </a:cxn>
                              <a:cxn ang="0">
                                <a:pos x="T6" y="T7"/>
                              </a:cxn>
                              <a:cxn ang="0">
                                <a:pos x="T8" y="T9"/>
                              </a:cxn>
                              <a:cxn ang="0">
                                <a:pos x="T10" y="T11"/>
                              </a:cxn>
                              <a:cxn ang="0">
                                <a:pos x="T12" y="T13"/>
                              </a:cxn>
                            </a:cxnLst>
                            <a:rect l="0" t="0" r="r" b="b"/>
                            <a:pathLst>
                              <a:path w="760" h="1180">
                                <a:moveTo>
                                  <a:pt x="760" y="0"/>
                                </a:moveTo>
                                <a:lnTo>
                                  <a:pt x="0" y="593"/>
                                </a:lnTo>
                                <a:lnTo>
                                  <a:pt x="760" y="1180"/>
                                </a:lnTo>
                                <a:lnTo>
                                  <a:pt x="760" y="946"/>
                                </a:lnTo>
                                <a:lnTo>
                                  <a:pt x="317" y="604"/>
                                </a:lnTo>
                                <a:lnTo>
                                  <a:pt x="760" y="266"/>
                                </a:lnTo>
                                <a:lnTo>
                                  <a:pt x="760"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wps:wsp>
                        <wps:cNvPr id="18" name="Freeform 15">
                          <a:extLst>
                            <a:ext uri="{FF2B5EF4-FFF2-40B4-BE49-F238E27FC236}">
                              <a16:creationId xmlns:a16="http://schemas.microsoft.com/office/drawing/2014/main" id="{D15E71B7-D7A6-44CE-830C-354A3088AF64}"/>
                            </a:ext>
                          </a:extLst>
                        </wps:cNvPr>
                        <wps:cNvSpPr>
                          <a:spLocks/>
                        </wps:cNvSpPr>
                        <wps:spPr bwMode="auto">
                          <a:xfrm>
                            <a:off x="5780012" y="8248650"/>
                            <a:ext cx="716034" cy="1017814"/>
                          </a:xfrm>
                          <a:custGeom>
                            <a:avLst/>
                            <a:gdLst>
                              <a:gd name="T0" fmla="*/ 443 w 443"/>
                              <a:gd name="T1" fmla="*/ 0 h 680"/>
                              <a:gd name="T2" fmla="*/ 0 w 443"/>
                              <a:gd name="T3" fmla="*/ 338 h 680"/>
                              <a:gd name="T4" fmla="*/ 443 w 443"/>
                              <a:gd name="T5" fmla="*/ 680 h 680"/>
                              <a:gd name="T6" fmla="*/ 443 w 443"/>
                              <a:gd name="T7" fmla="*/ 0 h 680"/>
                            </a:gdLst>
                            <a:ahLst/>
                            <a:cxnLst>
                              <a:cxn ang="0">
                                <a:pos x="T0" y="T1"/>
                              </a:cxn>
                              <a:cxn ang="0">
                                <a:pos x="T2" y="T3"/>
                              </a:cxn>
                              <a:cxn ang="0">
                                <a:pos x="T4" y="T5"/>
                              </a:cxn>
                              <a:cxn ang="0">
                                <a:pos x="T6" y="T7"/>
                              </a:cxn>
                            </a:cxnLst>
                            <a:rect l="0" t="0" r="r" b="b"/>
                            <a:pathLst>
                              <a:path w="443" h="680">
                                <a:moveTo>
                                  <a:pt x="443" y="0"/>
                                </a:moveTo>
                                <a:lnTo>
                                  <a:pt x="0" y="338"/>
                                </a:lnTo>
                                <a:lnTo>
                                  <a:pt x="443" y="680"/>
                                </a:lnTo>
                                <a:lnTo>
                                  <a:pt x="443" y="0"/>
                                </a:lnTo>
                                <a:close/>
                              </a:path>
                            </a:pathLst>
                          </a:custGeom>
                          <a:solidFill>
                            <a:schemeClr val="accent3"/>
                          </a:solidFill>
                          <a:ln>
                            <a:noFill/>
                          </a:ln>
                        </wps:spPr>
                        <wps:bodyPr vert="horz" wrap="square" lIns="91440" tIns="45720" rIns="91440" bIns="45720" numCol="1" anchor="t" anchorCtr="0" compatLnSpc="1">
                          <a:prstTxWarp prst="textNoShape">
                            <a:avLst/>
                          </a:prstTxWarp>
                        </wps:bodyPr>
                      </wps:wsp>
                      <wps:wsp>
                        <wps:cNvPr id="29" name="Rectangle 28">
                          <a:extLst>
                            <a:ext uri="{FF2B5EF4-FFF2-40B4-BE49-F238E27FC236}">
                              <a16:creationId xmlns:a16="http://schemas.microsoft.com/office/drawing/2014/main" id="{86C4AB77-1494-48EA-BE49-457966A12F59}"/>
                            </a:ext>
                          </a:extLst>
                        </wps:cNvPr>
                        <wps:cNvSpPr/>
                        <wps:spPr>
                          <a:xfrm>
                            <a:off x="0" y="0"/>
                            <a:ext cx="7772400" cy="10058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100000</wp14:pctWidth>
                </wp14:sizeRelH>
                <wp14:sizeRelV relativeFrom="page">
                  <wp14:pctHeight>100000</wp14:pctHeight>
                </wp14:sizeRelV>
              </wp:anchor>
            </w:drawing>
          </mc:Choice>
          <mc:Fallback>
            <w:pict>
              <v:group w14:anchorId="5D1A9A29" id="Group 23" o:spid="_x0000_s1026" style="position:absolute;margin-left:-70.6pt;margin-top:.85pt;width:612.3pt;height:792.05pt;z-index:-251657216;mso-width-percent:1000;mso-height-percent:1000;mso-width-percent:1000;mso-height-percent:1000" coordsize="77761,100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">
                <v:shape id="Freeform 5" o:spid="_x0000_s1027" style="position:absolute;top:9239;width:43172;height:10328;visibility:visible;mso-wrap-style:square;v-text-anchor:top" coordsize="267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" path="m2136,l,,,690r2671,l2136,xe" fillcolor="#650707 [3205]" stroked="f">
                  <v:path arrowok="t" o:connecttype="custom" o:connectlocs="3452478,0;0,0;0,1032782;4317214,1032782;3452478,0" o:connectangles="0,0,0,0,0"/>
                </v:shape>
                <v:shape id="Freeform 6" o:spid="_x0000_s1028" style="position:absolute;left:39433;top:4857;width:38323;height:6586;visibility:visible;mso-wrap-style:square;v-text-anchor:top" coordsize="237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" path="m2371,l,,355,440r2016,l2371,xe" fillcolor="#414141 [3207]" stroked="f">
                  <v:path arrowok="t" o:connecttype="custom" o:connectlocs="3832315,0;0,0;573797,658586;3832315,658586;3832315,0" o:connectangles="0,0,0,0,0"/>
                </v:shape>
                <v:rect id="Rectangle 8" o:spid="_x0000_s1029" style="position:absolute;width:77713;height:6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" fillcolor="#262626 [3204]" stroked="f"/>
                <v:shape id="Freeform: Shape 27" o:spid="_x0000_s1030" style="position:absolute;top:85153;width:66948;height:15439;visibility:visible;mso-wrap-style:square;v-text-anchor:top" coordsize="6694833,154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" path="m,l4583908,,6694833,1543935r-5670895,l9698,1543935r-9698,l,48783r307,l,xe" fillcolor="#414141 [3207]" stroked="f">
                  <v:path arrowok="t" o:connecttype="custom" o:connectlocs="0,0;4583908,0;6694833,1543935;1023938,1543935;9698,1543935;0,1543935;0,48783;307,48783" o:connectangles="0,0,0,0,0,0,0,0"/>
                </v:shape>
                <v:shape id="Freeform: Shape 24" o:spid="_x0000_s1031" style="position:absolute;left:64960;top:73152;width:12801;height:27421;visibility:visible;mso-wrap-style:square;v-text-anchor:top" coordsize="1280132,274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" path="m1280132,r,2733130l1280131,2733130r,8981l1094394,2742111r,-7l1094254,2742111,,1944324,,926510,1280132,xe" fillcolor="#650707 [3205]" stroked="f">
                  <v:path arrowok="t" o:connecttype="custom" o:connectlocs="1280132,0;1280132,2733130;1280131,2733130;1280131,2742111;1094394,2742111;1094394,2742104;1094254,2742111;0,1944324;0,926510" o:connectangles="0,0,0,0,0,0,0,0,0"/>
                </v:shape>
                <v:shape id="Freeform 13" o:spid="_x0000_s1032" style="position:absolute;left:52673;top:78486;width:12284;height:17662;visibility:visible;mso-wrap-style:square;v-text-anchor:top" coordsize="760,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" path="m760,l,593r760,587l760,946,317,604,760,266,760,xe" fillcolor="#262626 [3204]" stroked="f">
                  <v:path arrowok="t" o:connecttype="custom" o:connectlocs="1228410,0;0,887594;1228410,1766207;1228410,1415959;512376,904058;1228410,398145;1228410,0" o:connectangles="0,0,0,0,0,0,0"/>
                </v:shape>
                <v:shape id="Freeform 15" o:spid="_x0000_s1033" style="position:absolute;left:57800;top:82486;width:7160;height:10178;visibility:visible;mso-wrap-style:square;v-text-anchor:top" coordsize="44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" path="m443,l,338,443,680,443,xe" fillcolor="#e3e3e3 [3206]" stroked="f">
                  <v:path arrowok="t" o:connecttype="custom" o:connectlocs="716034,0;0,505913;716034,1017814;716034,0" o:connectangles="0,0,0,0"/>
                </v:shape>
                <v:rect id="Rectangle 28" o:spid="_x0000_s1034" style="position:absolute;width:77724;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" filled="f" stroked="f" strokeweight="2pt"/>
              </v:group>
            </w:pict>
          </mc:Fallback>
        </mc:AlternateContent>
      </w:r>
    </w:p>
    <w:p w14:paraId="0B940559" w14:textId="71394307" w:rsidR="00306DE9" w:rsidRPr="00962A88" w:rsidRDefault="00306DE9" w:rsidP="00C21ED2">
      <w:pPr>
        <w:pStyle w:val="Logo"/>
        <w:rPr>
          <w:b/>
          <w:bCs/>
        </w:rPr>
      </w:pPr>
    </w:p>
    <w:p w14:paraId="3DE7624C" w14:textId="77777777" w:rsidR="00B91A36"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123 University Avenue</w:t>
      </w:r>
    </w:p>
    <w:p w14:paraId="6C4758B4" w14:textId="2AE37073"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University City, UC 45678</w:t>
      </w:r>
    </w:p>
    <w:p w14:paraId="0822E0BD" w14:textId="63109306"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 xml:space="preserve">12/11/2023</w:t>
      </w:r>
    </w:p>
    <w:p w14:paraId="05E31B0E" w14:textId="7668F91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Dear </w:t>
      </w:r>
      <w:r>
        <w:rPr>
          <w:rFonts w:ascii="Segoe UI" w:eastAsia="Times New Roman" w:hAnsi="Segoe UI" w:cs="Segoe UI"/>
          <w:color w:val="D1D5DB"/>
          <w:sz w:val="24"/>
          <w:szCs w:val="24"/>
          <w:lang w:val="en-GB" w:eastAsia="pt-BR"/>
        </w:rPr>
        <w:t xml:space="preserve">Dr. Cynthia Nelson</w:t>
      </w:r>
      <w:r w:rsidRPr="00EA498C">
        <w:rPr>
          <w:rFonts w:ascii="Segoe UI" w:eastAsia="Times New Roman" w:hAnsi="Segoe UI" w:cs="Segoe UI"/>
          <w:color w:val="D1D5DB"/>
          <w:sz w:val="24"/>
          <w:szCs w:val="24"/>
          <w:lang w:val="en-GB" w:eastAsia="pt-BR"/>
        </w:rPr>
        <w:t>,</w:t>
      </w:r>
    </w:p>
    <w:p w14:paraId="787F16FF" w14:textId="77777777"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I am delighted to inform you that you have successfully passed the entrance test for admission to Elite University, and it is with great pleasure that I extend my warmest congratulations to you for your outstanding achievement.</w:t>
      </w:r>
      <w:r>
        <w:rPr>
          <w:rFonts w:ascii="Segoe UI" w:eastAsia="Times New Roman" w:hAnsi="Segoe UI" w:cs="Segoe UI"/>
          <w:color w:val="D1D5DB"/>
          <w:sz w:val="24"/>
          <w:szCs w:val="24"/>
          <w:lang w:val="en-GB" w:eastAsia="pt-BR"/>
        </w:rPr>
        <w:t xml:space="preserve"> </w:t>
      </w:r>
    </w:p>
    <w:p w14:paraId="16159D52" w14:textId="24A56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Your performance in the entrance test demonstrated not only your academic aptitude but also your dedication and commitment to pursuing higher education. Your hard work and determination have paid off, and we believe that you have the potential to excel in our institution.</w:t>
      </w:r>
    </w:p>
    <w:p w14:paraId="5641024B"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We are excited to welcome you to our academic community, where you will have the opportunity to learn from our esteemed faculty, engage in diverse academic and extracurricular activities, and make lasting connections with fellow students. We believe that Elite University will provide you with an enriching and fulfilling educational experience that will shape your future positively.</w:t>
      </w:r>
    </w:p>
    <w:p w14:paraId="6C065990" w14:textId="77777777" w:rsidR="00EA498C" w:rsidRDefault="00EA498C" w:rsidP="00EA498C">
      <w:pPr>
        <w:pStyle w:val="Date"/>
        <w:rPr>
          <w:rFonts w:ascii="Segoe UI" w:eastAsia="Times New Roman" w:hAnsi="Segoe UI" w:cs="Segoe UI"/>
          <w:color w:val="D1D5DB"/>
          <w:sz w:val="24"/>
          <w:szCs w:val="24"/>
          <w:lang w:val="en-GB" w:eastAsia="pt-BR"/>
        </w:rPr>
      </w:pPr>
    </w:p>
    <w:p w14:paraId="7D59C127" w14:textId="77777777" w:rsidR="00EA498C" w:rsidRDefault="00EA498C" w:rsidP="00EA498C">
      <w:pPr>
        <w:pStyle w:val="Date"/>
        <w:rPr>
          <w:rFonts w:ascii="Segoe UI" w:eastAsia="Times New Roman" w:hAnsi="Segoe UI" w:cs="Segoe UI"/>
          <w:color w:val="D1D5DB"/>
          <w:sz w:val="24"/>
          <w:szCs w:val="24"/>
          <w:lang w:val="en-GB" w:eastAsia="pt-BR"/>
        </w:rPr>
      </w:pPr>
    </w:p>
    <w:p w14:paraId="69134530" w14:textId="77777777" w:rsidR="00EA498C" w:rsidRDefault="00EA498C" w:rsidP="00EA498C">
      <w:pPr>
        <w:pStyle w:val="Date"/>
        <w:rPr>
          <w:rFonts w:ascii="Segoe UI" w:eastAsia="Times New Roman" w:hAnsi="Segoe UI" w:cs="Segoe UI"/>
          <w:color w:val="D1D5DB"/>
          <w:sz w:val="24"/>
          <w:szCs w:val="24"/>
          <w:lang w:val="en-GB" w:eastAsia="pt-BR"/>
        </w:rPr>
      </w:pPr>
    </w:p>
    <w:p w14:paraId="1701D73B" w14:textId="7753E8B4"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Please find enclosed the official acceptance letter and further instructions regarding </w:t>
      </w:r>
      <w:proofErr w:type="spellStart"/>
      <w:r w:rsidRPr="00EA498C">
        <w:rPr>
          <w:rFonts w:ascii="Segoe UI" w:eastAsia="Times New Roman" w:hAnsi="Segoe UI" w:cs="Segoe UI"/>
          <w:color w:val="D1D5DB"/>
          <w:sz w:val="24"/>
          <w:szCs w:val="24"/>
          <w:lang w:val="en-GB" w:eastAsia="pt-BR"/>
        </w:rPr>
        <w:t>enrollment</w:t>
      </w:r>
      <w:proofErr w:type="spellEnd"/>
      <w:r w:rsidRPr="00EA498C">
        <w:rPr>
          <w:rFonts w:ascii="Segoe UI" w:eastAsia="Times New Roman" w:hAnsi="Segoe UI" w:cs="Segoe UI"/>
          <w:color w:val="D1D5DB"/>
          <w:sz w:val="24"/>
          <w:szCs w:val="24"/>
          <w:lang w:val="en-GB" w:eastAsia="pt-BR"/>
        </w:rPr>
        <w:t xml:space="preserve"> and orientation. We kindly request that you review the enclosed documents carefully and follow the outlined steps to secure your spot at Elite University. If you have any questions or require additional information, please do not hesitate to contact our admissions office at [Admissions Office Contact Information].</w:t>
      </w:r>
    </w:p>
    <w:p w14:paraId="3CAAC00F"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We are looking forward to having you as a part of our Elite University family and witnessing your growth and accomplishments throughout your academic journey. Congratulations once again on your acceptance, and we wish you continued success in all your future </w:t>
      </w:r>
      <w:proofErr w:type="spellStart"/>
      <w:r w:rsidRPr="00EA498C">
        <w:rPr>
          <w:rFonts w:ascii="Segoe UI" w:eastAsia="Times New Roman" w:hAnsi="Segoe UI" w:cs="Segoe UI"/>
          <w:color w:val="D1D5DB"/>
          <w:sz w:val="24"/>
          <w:szCs w:val="24"/>
          <w:lang w:val="en-GB" w:eastAsia="pt-BR"/>
        </w:rPr>
        <w:t>endeavors</w:t>
      </w:r>
      <w:proofErr w:type="spellEnd"/>
      <w:r w:rsidRPr="00EA498C">
        <w:rPr>
          <w:rFonts w:ascii="Segoe UI" w:eastAsia="Times New Roman" w:hAnsi="Segoe UI" w:cs="Segoe UI"/>
          <w:color w:val="D1D5DB"/>
          <w:sz w:val="24"/>
          <w:szCs w:val="24"/>
          <w:lang w:val="en-GB" w:eastAsia="pt-BR"/>
        </w:rPr>
        <w:t>.</w:t>
      </w:r>
    </w:p>
    <w:p w14:paraId="24423A69" w14:textId="7E0B256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Sincerely,</w:t>
      </w:r>
      <w:r w:rsidR="00A172F9">
        <w:rPr>
          <w:rFonts w:ascii="Segoe UI" w:eastAsia="Times New Roman" w:hAnsi="Segoe UI" w:cs="Segoe UI"/>
          <w:color w:val="D1D5DB"/>
          <w:sz w:val="24"/>
          <w:szCs w:val="24"/>
          <w:lang w:val="en-GB" w:eastAsia="pt-BR"/>
        </w:rPr>
        <w:t xml:space="preserve"> </w:t>
      </w:r>
      <w:r w:rsidRPr="00EA498C">
        <w:rPr>
          <w:rFonts w:ascii="Segoe UI" w:eastAsia="Times New Roman" w:hAnsi="Segoe UI" w:cs="Segoe UI"/>
          <w:color w:val="D1D5DB"/>
          <w:sz w:val="24"/>
          <w:szCs w:val="24"/>
          <w:lang w:val="en-GB" w:eastAsia="pt-BR"/>
        </w:rPr>
        <w:t>Admissions Director</w:t>
      </w:r>
    </w:p>
    <w:p w14:paraId="202331A9" w14:textId="1BC7A35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Elite University</w:t>
      </w:r>
    </w:p>
    <w:p w14:paraId="7924B65C" w14:textId="11571FD7" w:rsidR="009468D3" w:rsidRPr="00EA498C" w:rsidRDefault="009468D3" w:rsidP="00EA498C">
      <w:pPr>
        <w:pStyle w:val="Date"/>
        <w:rPr>
          <w:lang w:val="en-GB"/>
        </w:rPr>
      </w:pPr>
    </w:p>
    <w:sectPr w:rsidR="009468D3" w:rsidRPr="00EA498C" w:rsidSect="00C21ED2">
      <w:footerReference w:type="first" r:id="rId11"/>
      <w:pgSz w:w="12240" w:h="15840" w:code="1"/>
      <w:pgMar w:top="0" w:right="1440" w:bottom="0" w:left="1440" w:header="720" w:footer="8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973A4" w14:textId="77777777" w:rsidR="00B070F3" w:rsidRDefault="00B070F3">
      <w:pPr>
        <w:spacing w:after="0" w:line="240" w:lineRule="auto"/>
      </w:pPr>
      <w:r>
        <w:separator/>
      </w:r>
    </w:p>
    <w:p w14:paraId="4F263F82" w14:textId="77777777" w:rsidR="00B070F3" w:rsidRDefault="00B070F3"/>
  </w:endnote>
  <w:endnote w:type="continuationSeparator" w:id="0">
    <w:p w14:paraId="2310EBB5" w14:textId="77777777" w:rsidR="00B070F3" w:rsidRDefault="00B070F3">
      <w:pPr>
        <w:spacing w:after="0" w:line="240" w:lineRule="auto"/>
      </w:pPr>
      <w:r>
        <w:continuationSeparator/>
      </w:r>
    </w:p>
    <w:p w14:paraId="5B2F37B3" w14:textId="77777777" w:rsidR="00B070F3" w:rsidRDefault="00B070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04F5" w14:textId="51822570" w:rsidR="00752FC4" w:rsidRDefault="00752FC4" w:rsidP="00752F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D634" w14:textId="77777777" w:rsidR="00B070F3" w:rsidRDefault="00B070F3">
      <w:pPr>
        <w:spacing w:after="0" w:line="240" w:lineRule="auto"/>
      </w:pPr>
      <w:r>
        <w:separator/>
      </w:r>
    </w:p>
    <w:p w14:paraId="79A25D08" w14:textId="77777777" w:rsidR="00B070F3" w:rsidRDefault="00B070F3"/>
  </w:footnote>
  <w:footnote w:type="continuationSeparator" w:id="0">
    <w:p w14:paraId="4CD5B128" w14:textId="77777777" w:rsidR="00B070F3" w:rsidRDefault="00B070F3">
      <w:pPr>
        <w:spacing w:after="0" w:line="240" w:lineRule="auto"/>
      </w:pPr>
      <w:r>
        <w:continuationSeparator/>
      </w:r>
    </w:p>
    <w:p w14:paraId="3CFA3196" w14:textId="77777777" w:rsidR="00B070F3" w:rsidRDefault="00B070F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num w:numId="1" w16cid:durableId="174929960">
    <w:abstractNumId w:val="9"/>
  </w:num>
  <w:num w:numId="2" w16cid:durableId="369577111">
    <w:abstractNumId w:val="7"/>
  </w:num>
  <w:num w:numId="3" w16cid:durableId="575553030">
    <w:abstractNumId w:val="6"/>
  </w:num>
  <w:num w:numId="4" w16cid:durableId="488788029">
    <w:abstractNumId w:val="5"/>
  </w:num>
  <w:num w:numId="5" w16cid:durableId="145753384">
    <w:abstractNumId w:val="4"/>
  </w:num>
  <w:num w:numId="6" w16cid:durableId="1863322928">
    <w:abstractNumId w:val="8"/>
  </w:num>
  <w:num w:numId="7" w16cid:durableId="804814744">
    <w:abstractNumId w:val="3"/>
  </w:num>
  <w:num w:numId="8" w16cid:durableId="42102010">
    <w:abstractNumId w:val="2"/>
  </w:num>
  <w:num w:numId="9" w16cid:durableId="1495954420">
    <w:abstractNumId w:val="1"/>
  </w:num>
  <w:num w:numId="10" w16cid:durableId="437602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AE"/>
    <w:rsid w:val="000115CE"/>
    <w:rsid w:val="000828F4"/>
    <w:rsid w:val="000C5FA5"/>
    <w:rsid w:val="000F51EC"/>
    <w:rsid w:val="000F7122"/>
    <w:rsid w:val="00107C8E"/>
    <w:rsid w:val="0015507F"/>
    <w:rsid w:val="001B4EEF"/>
    <w:rsid w:val="001B689C"/>
    <w:rsid w:val="00200635"/>
    <w:rsid w:val="00254E0D"/>
    <w:rsid w:val="002A0A1B"/>
    <w:rsid w:val="00306DE9"/>
    <w:rsid w:val="0038000D"/>
    <w:rsid w:val="00385ACF"/>
    <w:rsid w:val="003B048C"/>
    <w:rsid w:val="0040677A"/>
    <w:rsid w:val="00410197"/>
    <w:rsid w:val="00477474"/>
    <w:rsid w:val="00480B7F"/>
    <w:rsid w:val="004A1893"/>
    <w:rsid w:val="004B2893"/>
    <w:rsid w:val="004C4A44"/>
    <w:rsid w:val="004F7005"/>
    <w:rsid w:val="00505BB7"/>
    <w:rsid w:val="005125BB"/>
    <w:rsid w:val="005264AB"/>
    <w:rsid w:val="00537F9C"/>
    <w:rsid w:val="00572222"/>
    <w:rsid w:val="005D3DA6"/>
    <w:rsid w:val="00744EA9"/>
    <w:rsid w:val="00752FC4"/>
    <w:rsid w:val="00757E9C"/>
    <w:rsid w:val="007B4C91"/>
    <w:rsid w:val="007D70F7"/>
    <w:rsid w:val="00830C5F"/>
    <w:rsid w:val="00834A33"/>
    <w:rsid w:val="008916D6"/>
    <w:rsid w:val="00896EE1"/>
    <w:rsid w:val="008B1068"/>
    <w:rsid w:val="008C1482"/>
    <w:rsid w:val="008D0AA7"/>
    <w:rsid w:val="008E172E"/>
    <w:rsid w:val="00912A0A"/>
    <w:rsid w:val="009468D3"/>
    <w:rsid w:val="00962A88"/>
    <w:rsid w:val="00981EB2"/>
    <w:rsid w:val="00A17117"/>
    <w:rsid w:val="00A172F9"/>
    <w:rsid w:val="00A670A9"/>
    <w:rsid w:val="00A763AE"/>
    <w:rsid w:val="00A81C05"/>
    <w:rsid w:val="00B070F3"/>
    <w:rsid w:val="00B63133"/>
    <w:rsid w:val="00B91A36"/>
    <w:rsid w:val="00BC0F0A"/>
    <w:rsid w:val="00C11980"/>
    <w:rsid w:val="00C12A54"/>
    <w:rsid w:val="00C21ED2"/>
    <w:rsid w:val="00C97503"/>
    <w:rsid w:val="00CB0809"/>
    <w:rsid w:val="00CE002F"/>
    <w:rsid w:val="00D04123"/>
    <w:rsid w:val="00D06525"/>
    <w:rsid w:val="00D149F1"/>
    <w:rsid w:val="00D36106"/>
    <w:rsid w:val="00DC7840"/>
    <w:rsid w:val="00EA498C"/>
    <w:rsid w:val="00EE5F12"/>
    <w:rsid w:val="00F1217C"/>
    <w:rsid w:val="00F71D73"/>
    <w:rsid w:val="00F763B1"/>
    <w:rsid w:val="00F90A6A"/>
    <w:rsid w:val="00FA402E"/>
    <w:rsid w:val="00FB49C2"/>
    <w:rsid w:val="00FE14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B79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z w:val="22"/>
        <w:szCs w:val="22"/>
        <w:lang w:val="en-US" w:eastAsia="en-US" w:bidi="ar-SA"/>
      </w:rPr>
    </w:rPrDefault>
    <w:pPrDefault>
      <w:pPr>
        <w:spacing w:after="300" w:line="276" w:lineRule="auto"/>
      </w:pPr>
    </w:pPrDefault>
  </w:docDefaults>
  <w:latentStyles w:defLockedState="0" w:defUIPriority="99" w:defSemiHidden="0" w:defUnhideWhenUsed="0" w:defQFormat="0" w:count="376">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EB2"/>
    <w:rPr>
      <w:color w:val="auto"/>
    </w:rPr>
  </w:style>
  <w:style w:type="paragraph" w:styleId="Heading1">
    <w:name w:val="heading 1"/>
    <w:basedOn w:val="Normal"/>
    <w:next w:val="Normal"/>
    <w:link w:val="Heading1Char"/>
    <w:uiPriority w:val="9"/>
    <w:semiHidden/>
    <w:rsid w:val="000F51EC"/>
    <w:pPr>
      <w:keepNext/>
      <w:keepLines/>
      <w:spacing w:before="480" w:after="0"/>
      <w:outlineLvl w:val="0"/>
    </w:pPr>
    <w:rPr>
      <w:rFonts w:asciiTheme="majorHAnsi" w:eastAsiaTheme="majorEastAsia" w:hAnsiTheme="majorHAnsi" w:cstheme="majorBidi"/>
      <w:b/>
      <w:bCs/>
      <w:color w:val="320303" w:themeColor="accent2" w:themeShade="80"/>
      <w:sz w:val="28"/>
      <w:szCs w:val="28"/>
    </w:rPr>
  </w:style>
  <w:style w:type="paragraph" w:styleId="Heading2">
    <w:name w:val="heading 2"/>
    <w:basedOn w:val="Normal"/>
    <w:next w:val="Normal"/>
    <w:link w:val="Heading2Char"/>
    <w:uiPriority w:val="9"/>
    <w:semiHidden/>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121212" w:themeColor="accent1" w:themeShade="7F"/>
      <w:sz w:val="24"/>
      <w:szCs w:val="24"/>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1C1C1C"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1C1C1C"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121212"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121212"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63133"/>
    <w:pPr>
      <w:spacing w:after="0" w:line="240" w:lineRule="auto"/>
    </w:pPr>
  </w:style>
  <w:style w:type="character" w:customStyle="1" w:styleId="HeaderChar">
    <w:name w:val="Header Char"/>
    <w:basedOn w:val="DefaultParagraphFont"/>
    <w:link w:val="Header"/>
    <w:uiPriority w:val="99"/>
    <w:semiHidden/>
    <w:rsid w:val="00254E0D"/>
    <w:rPr>
      <w:color w:val="auto"/>
    </w:rPr>
  </w:style>
  <w:style w:type="paragraph" w:styleId="Footer">
    <w:name w:val="footer"/>
    <w:basedOn w:val="Normal"/>
    <w:link w:val="FooterChar"/>
    <w:uiPriority w:val="99"/>
    <w:semiHidden/>
    <w:rsid w:val="00BC0F0A"/>
    <w:pPr>
      <w:spacing w:after="0" w:line="240" w:lineRule="auto"/>
      <w:ind w:left="-720" w:right="-720"/>
      <w:jc w:val="center"/>
    </w:pPr>
    <w:rPr>
      <w:rFonts w:asciiTheme="majorHAnsi" w:hAnsiTheme="majorHAnsi"/>
      <w:color w:val="320303" w:themeColor="accent2" w:themeShade="80"/>
    </w:rPr>
  </w:style>
  <w:style w:type="character" w:customStyle="1" w:styleId="FooterChar">
    <w:name w:val="Footer Char"/>
    <w:basedOn w:val="DefaultParagraphFont"/>
    <w:link w:val="Footer"/>
    <w:uiPriority w:val="99"/>
    <w:semiHidden/>
    <w:rsid w:val="00254E0D"/>
    <w:rPr>
      <w:rFonts w:asciiTheme="majorHAnsi" w:hAnsiTheme="majorHAnsi"/>
      <w:color w:val="320303" w:themeColor="accent2" w:themeShade="80"/>
    </w:rPr>
  </w:style>
  <w:style w:type="character" w:styleId="PlaceholderText">
    <w:name w:val="Placeholder Text"/>
    <w:basedOn w:val="DefaultParagraphFont"/>
    <w:uiPriority w:val="99"/>
    <w:semiHidden/>
    <w:rsid w:val="00912A0A"/>
    <w:rPr>
      <w:color w:val="BD878C" w:themeColor="accent5" w:themeShade="BF"/>
      <w:sz w:val="22"/>
    </w:rPr>
  </w:style>
  <w:style w:type="paragraph" w:customStyle="1" w:styleId="ContactInfo">
    <w:name w:val="Contact Info"/>
    <w:basedOn w:val="Normal"/>
    <w:uiPriority w:val="3"/>
    <w:qFormat/>
    <w:rsid w:val="00410197"/>
    <w:pPr>
      <w:spacing w:after="0"/>
      <w:jc w:val="right"/>
    </w:pPr>
    <w:rPr>
      <w:sz w:val="2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rsid w:val="00254E0D"/>
    <w:pPr>
      <w:spacing w:after="960" w:line="240" w:lineRule="auto"/>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semiHidden/>
    <w:rsid w:val="00254E0D"/>
    <w:rPr>
      <w:rFonts w:asciiTheme="majorHAnsi" w:eastAsiaTheme="majorEastAsia" w:hAnsiTheme="majorHAnsi" w:cstheme="majorBidi"/>
      <w:b/>
      <w:bCs/>
      <w:color w:val="320303" w:themeColor="accent2" w:themeShade="80"/>
      <w:sz w:val="28"/>
      <w:szCs w:val="28"/>
    </w:rPr>
  </w:style>
  <w:style w:type="character" w:customStyle="1" w:styleId="Heading2Char">
    <w:name w:val="Heading 2 Char"/>
    <w:basedOn w:val="DefaultParagraphFont"/>
    <w:link w:val="Heading2"/>
    <w:uiPriority w:val="9"/>
    <w:semiHidden/>
    <w:rsid w:val="00254E0D"/>
    <w:rPr>
      <w:rFonts w:asciiTheme="majorHAnsi" w:eastAsiaTheme="majorEastAsia" w:hAnsiTheme="majorHAnsi" w:cstheme="majorBidi"/>
      <w:b/>
      <w:bCs/>
      <w:color w:val="262626" w:themeColor="text1" w:themeTint="D9"/>
      <w:sz w:val="26"/>
      <w:szCs w:val="26"/>
    </w:rPr>
  </w:style>
  <w:style w:type="table" w:styleId="TableGrid">
    <w:name w:val="Table Grid"/>
    <w:basedOn w:val="TableNormal"/>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262626" w:themeColor="accent1" w:frame="1"/>
        <w:left w:val="single" w:sz="2" w:space="10" w:color="262626" w:themeColor="accent1" w:frame="1"/>
        <w:bottom w:val="single" w:sz="2" w:space="10" w:color="262626" w:themeColor="accent1" w:frame="1"/>
        <w:right w:val="single" w:sz="2" w:space="10" w:color="262626" w:themeColor="accent1" w:frame="1"/>
      </w:pBdr>
      <w:ind w:left="1152" w:right="1152"/>
    </w:pPr>
    <w:rPr>
      <w:rFonts w:eastAsiaTheme="minorEastAsia"/>
      <w:i/>
      <w:iCs/>
      <w:color w:val="1C1C1C"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line="240" w:lineRule="auto"/>
    </w:pPr>
    <w:rPr>
      <w:i/>
      <w:iCs/>
      <w:color w:val="000000" w:themeColor="text2"/>
      <w:szCs w:val="18"/>
    </w:rPr>
  </w:style>
  <w:style w:type="table" w:styleId="ColorfulGrid">
    <w:name w:val="Colorful Grid"/>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D3D3" w:themeFill="accent1" w:themeFillTint="33"/>
    </w:tcPr>
    <w:tblStylePr w:type="firstRow">
      <w:rPr>
        <w:b/>
        <w:bCs/>
      </w:rPr>
      <w:tblPr/>
      <w:tcPr>
        <w:shd w:val="clear" w:color="auto" w:fill="A8A8A8" w:themeFill="accent1" w:themeFillTint="66"/>
      </w:tcPr>
    </w:tblStylePr>
    <w:tblStylePr w:type="lastRow">
      <w:rPr>
        <w:b/>
        <w:bCs/>
        <w:color w:val="000000" w:themeColor="text1"/>
      </w:rPr>
      <w:tblPr/>
      <w:tcPr>
        <w:shd w:val="clear" w:color="auto" w:fill="A8A8A8" w:themeFill="accent1" w:themeFillTint="66"/>
      </w:tcPr>
    </w:tblStylePr>
    <w:tblStylePr w:type="firstCol">
      <w:rPr>
        <w:color w:val="FFFFFF" w:themeColor="background1"/>
      </w:rPr>
      <w:tblPr/>
      <w:tcPr>
        <w:shd w:val="clear" w:color="auto" w:fill="1C1C1C" w:themeFill="accent1" w:themeFillShade="BF"/>
      </w:tcPr>
    </w:tblStylePr>
    <w:tblStylePr w:type="lastCol">
      <w:rPr>
        <w:color w:val="FFFFFF" w:themeColor="background1"/>
      </w:rPr>
      <w:tblPr/>
      <w:tcPr>
        <w:shd w:val="clear" w:color="auto" w:fill="1C1C1C" w:themeFill="accent1" w:themeFillShade="BF"/>
      </w:tc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ColorfulGrid-Accent2">
    <w:name w:val="Colorful Grid Accent 2"/>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B3B3" w:themeFill="accent2" w:themeFillTint="33"/>
    </w:tcPr>
    <w:tblStylePr w:type="firstRow">
      <w:rPr>
        <w:b/>
        <w:bCs/>
      </w:rPr>
      <w:tblPr/>
      <w:tcPr>
        <w:shd w:val="clear" w:color="auto" w:fill="F46868" w:themeFill="accent2" w:themeFillTint="66"/>
      </w:tcPr>
    </w:tblStylePr>
    <w:tblStylePr w:type="lastRow">
      <w:rPr>
        <w:b/>
        <w:bCs/>
        <w:color w:val="000000" w:themeColor="text1"/>
      </w:rPr>
      <w:tblPr/>
      <w:tcPr>
        <w:shd w:val="clear" w:color="auto" w:fill="F46868" w:themeFill="accent2" w:themeFillTint="66"/>
      </w:tcPr>
    </w:tblStylePr>
    <w:tblStylePr w:type="firstCol">
      <w:rPr>
        <w:color w:val="FFFFFF" w:themeColor="background1"/>
      </w:rPr>
      <w:tblPr/>
      <w:tcPr>
        <w:shd w:val="clear" w:color="auto" w:fill="4B0505" w:themeFill="accent2" w:themeFillShade="BF"/>
      </w:tcPr>
    </w:tblStylePr>
    <w:tblStylePr w:type="lastCol">
      <w:rPr>
        <w:color w:val="FFFFFF" w:themeColor="background1"/>
      </w:rPr>
      <w:tblPr/>
      <w:tcPr>
        <w:shd w:val="clear" w:color="auto" w:fill="4B0505" w:themeFill="accent2" w:themeFillShade="BF"/>
      </w:tc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ColorfulGrid-Accent3">
    <w:name w:val="Colorful Grid Accent 3"/>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9F9" w:themeFill="accent3" w:themeFillTint="33"/>
    </w:tcPr>
    <w:tblStylePr w:type="firstRow">
      <w:rPr>
        <w:b/>
        <w:bCs/>
      </w:rPr>
      <w:tblPr/>
      <w:tcPr>
        <w:shd w:val="clear" w:color="auto" w:fill="F3F3F3" w:themeFill="accent3" w:themeFillTint="66"/>
      </w:tcPr>
    </w:tblStylePr>
    <w:tblStylePr w:type="lastRow">
      <w:rPr>
        <w:b/>
        <w:bCs/>
        <w:color w:val="000000" w:themeColor="text1"/>
      </w:rPr>
      <w:tblPr/>
      <w:tcPr>
        <w:shd w:val="clear" w:color="auto" w:fill="F3F3F3" w:themeFill="accent3" w:themeFillTint="66"/>
      </w:tcPr>
    </w:tblStylePr>
    <w:tblStylePr w:type="firstCol">
      <w:rPr>
        <w:color w:val="FFFFFF" w:themeColor="background1"/>
      </w:rPr>
      <w:tblPr/>
      <w:tcPr>
        <w:shd w:val="clear" w:color="auto" w:fill="AAAAAA" w:themeFill="accent3" w:themeFillShade="BF"/>
      </w:tcPr>
    </w:tblStylePr>
    <w:tblStylePr w:type="lastCol">
      <w:rPr>
        <w:color w:val="FFFFFF" w:themeColor="background1"/>
      </w:rPr>
      <w:tblPr/>
      <w:tcPr>
        <w:shd w:val="clear" w:color="auto" w:fill="AAAAAA" w:themeFill="accent3" w:themeFillShade="BF"/>
      </w:tc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ColorfulGrid-Accent4">
    <w:name w:val="Colorful Grid Accent 4"/>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D9D9" w:themeFill="accent4" w:themeFillTint="33"/>
    </w:tcPr>
    <w:tblStylePr w:type="firstRow">
      <w:rPr>
        <w:b/>
        <w:bCs/>
      </w:rPr>
      <w:tblPr/>
      <w:tcPr>
        <w:shd w:val="clear" w:color="auto" w:fill="B3B3B3" w:themeFill="accent4" w:themeFillTint="66"/>
      </w:tcPr>
    </w:tblStylePr>
    <w:tblStylePr w:type="lastRow">
      <w:rPr>
        <w:b/>
        <w:bCs/>
        <w:color w:val="000000" w:themeColor="text1"/>
      </w:rPr>
      <w:tblPr/>
      <w:tcPr>
        <w:shd w:val="clear" w:color="auto" w:fill="B3B3B3" w:themeFill="accent4" w:themeFillTint="66"/>
      </w:tcPr>
    </w:tblStylePr>
    <w:tblStylePr w:type="firstCol">
      <w:rPr>
        <w:color w:val="FFFFFF" w:themeColor="background1"/>
      </w:rPr>
      <w:tblPr/>
      <w:tcPr>
        <w:shd w:val="clear" w:color="auto" w:fill="303030" w:themeFill="accent4" w:themeFillShade="BF"/>
      </w:tcPr>
    </w:tblStylePr>
    <w:tblStylePr w:type="lastCol">
      <w:rPr>
        <w:color w:val="FFFFFF" w:themeColor="background1"/>
      </w:rPr>
      <w:tblPr/>
      <w:tcPr>
        <w:shd w:val="clear" w:color="auto" w:fill="303030" w:themeFill="accent4" w:themeFillShade="BF"/>
      </w:tc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ColorfulGrid-Accent5">
    <w:name w:val="Colorful Grid Accent 5"/>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5F5" w:themeFill="accent5" w:themeFillTint="33"/>
    </w:tcPr>
    <w:tblStylePr w:type="firstRow">
      <w:rPr>
        <w:b/>
        <w:bCs/>
      </w:rPr>
      <w:tblPr/>
      <w:tcPr>
        <w:shd w:val="clear" w:color="auto" w:fill="F4EBEB" w:themeFill="accent5" w:themeFillTint="66"/>
      </w:tcPr>
    </w:tblStylePr>
    <w:tblStylePr w:type="lastRow">
      <w:rPr>
        <w:b/>
        <w:bCs/>
        <w:color w:val="000000" w:themeColor="text1"/>
      </w:rPr>
      <w:tblPr/>
      <w:tcPr>
        <w:shd w:val="clear" w:color="auto" w:fill="F4EBEB" w:themeFill="accent5" w:themeFillTint="66"/>
      </w:tcPr>
    </w:tblStylePr>
    <w:tblStylePr w:type="firstCol">
      <w:rPr>
        <w:color w:val="FFFFFF" w:themeColor="background1"/>
      </w:rPr>
      <w:tblPr/>
      <w:tcPr>
        <w:shd w:val="clear" w:color="auto" w:fill="BD878C" w:themeFill="accent5" w:themeFillShade="BF"/>
      </w:tcPr>
    </w:tblStylePr>
    <w:tblStylePr w:type="lastCol">
      <w:rPr>
        <w:color w:val="FFFFFF" w:themeColor="background1"/>
      </w:rPr>
      <w:tblPr/>
      <w:tcPr>
        <w:shd w:val="clear" w:color="auto" w:fill="BD878C" w:themeFill="accent5" w:themeFillShade="BF"/>
      </w:tc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ColorfulGrid-Accent6">
    <w:name w:val="Colorful Grid Accent 6"/>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ColorfulList">
    <w:name w:val="Colorful List"/>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9E9E9" w:themeFill="accen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C9C9" w:themeFill="accent1" w:themeFillTint="3F"/>
      </w:tcPr>
    </w:tblStylePr>
    <w:tblStylePr w:type="band1Horz">
      <w:tblPr/>
      <w:tcPr>
        <w:shd w:val="clear" w:color="auto" w:fill="D3D3D3" w:themeFill="accent1" w:themeFillTint="33"/>
      </w:tcPr>
    </w:tblStylePr>
  </w:style>
  <w:style w:type="table" w:styleId="ColorfulList-Accent2">
    <w:name w:val="Colorful List Accent 2"/>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D9D9" w:themeFill="accent2"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A2A2" w:themeFill="accent2" w:themeFillTint="3F"/>
      </w:tcPr>
    </w:tblStylePr>
    <w:tblStylePr w:type="band1Horz">
      <w:tblPr/>
      <w:tcPr>
        <w:shd w:val="clear" w:color="auto" w:fill="F9B3B3" w:themeFill="accent2" w:themeFillTint="33"/>
      </w:tcPr>
    </w:tblStylePr>
  </w:style>
  <w:style w:type="table" w:styleId="ColorfulList-Accent3">
    <w:name w:val="Colorful List Accent 3"/>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CFC" w:themeFill="accent3" w:themeFillTint="19"/>
    </w:tcPr>
    <w:tblStylePr w:type="firstRow">
      <w:rPr>
        <w:b/>
        <w:bCs/>
        <w:color w:val="FFFFFF" w:themeColor="background1"/>
      </w:rPr>
      <w:tblPr/>
      <w:tcPr>
        <w:tcBorders>
          <w:bottom w:val="single" w:sz="12" w:space="0" w:color="FFFFFF" w:themeColor="background1"/>
        </w:tcBorders>
        <w:shd w:val="clear" w:color="auto" w:fill="343434" w:themeFill="accent4" w:themeFillShade="CC"/>
      </w:tcPr>
    </w:tblStylePr>
    <w:tblStylePr w:type="lastRow">
      <w:rPr>
        <w:b/>
        <w:bCs/>
        <w:color w:val="3434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8F8" w:themeFill="accent3" w:themeFillTint="3F"/>
      </w:tcPr>
    </w:tblStylePr>
    <w:tblStylePr w:type="band1Horz">
      <w:tblPr/>
      <w:tcPr>
        <w:shd w:val="clear" w:color="auto" w:fill="F9F9F9" w:themeFill="accent3" w:themeFillTint="33"/>
      </w:tcPr>
    </w:tblStylePr>
  </w:style>
  <w:style w:type="table" w:styleId="ColorfulList-Accent4">
    <w:name w:val="Colorful List Accent 4"/>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CECEC" w:themeFill="accent4" w:themeFillTint="19"/>
    </w:tcPr>
    <w:tblStylePr w:type="firstRow">
      <w:rPr>
        <w:b/>
        <w:bCs/>
        <w:color w:val="FFFFFF" w:themeColor="background1"/>
      </w:rPr>
      <w:tblPr/>
      <w:tcPr>
        <w:tcBorders>
          <w:bottom w:val="single" w:sz="12" w:space="0" w:color="FFFFFF" w:themeColor="background1"/>
        </w:tcBorders>
        <w:shd w:val="clear" w:color="auto" w:fill="B5B5B5" w:themeFill="accent3" w:themeFillShade="CC"/>
      </w:tcPr>
    </w:tblStylePr>
    <w:tblStylePr w:type="lastRow">
      <w:rPr>
        <w:b/>
        <w:bCs/>
        <w:color w:val="B5B5B5"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0D0" w:themeFill="accent4" w:themeFillTint="3F"/>
      </w:tcPr>
    </w:tblStylePr>
    <w:tblStylePr w:type="band1Horz">
      <w:tblPr/>
      <w:tcPr>
        <w:shd w:val="clear" w:color="auto" w:fill="D9D9D9" w:themeFill="accent4" w:themeFillTint="33"/>
      </w:tcPr>
    </w:tblStylePr>
  </w:style>
  <w:style w:type="table" w:styleId="ColorfulList-Accent5">
    <w:name w:val="Colorful List Accent 5"/>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AFA"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2F3" w:themeFill="accent5" w:themeFillTint="3F"/>
      </w:tcPr>
    </w:tblStylePr>
    <w:tblStylePr w:type="band1Horz">
      <w:tblPr/>
      <w:tcPr>
        <w:shd w:val="clear" w:color="auto" w:fill="F9F5F5" w:themeFill="accent5" w:themeFillTint="33"/>
      </w:tcPr>
    </w:tblStylePr>
  </w:style>
  <w:style w:type="table" w:styleId="ColorfulList-Accent6">
    <w:name w:val="Colorful List Accent 6"/>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5959A" w:themeFill="accent5" w:themeFillShade="CC"/>
      </w:tcPr>
    </w:tblStylePr>
    <w:tblStylePr w:type="lastRow">
      <w:rPr>
        <w:b/>
        <w:bCs/>
        <w:color w:val="C5959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ColorfulShading">
    <w:name w:val="Colorful Shading"/>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262626" w:themeColor="accent1"/>
        <w:bottom w:val="single" w:sz="4" w:space="0" w:color="262626" w:themeColor="accent1"/>
        <w:right w:val="single" w:sz="4" w:space="0" w:color="262626" w:themeColor="accent1"/>
        <w:insideH w:val="single" w:sz="4" w:space="0" w:color="FFFFFF" w:themeColor="background1"/>
        <w:insideV w:val="single" w:sz="4" w:space="0" w:color="FFFFFF" w:themeColor="background1"/>
      </w:tblBorders>
    </w:tblPr>
    <w:tcPr>
      <w:shd w:val="clear" w:color="auto" w:fill="E9E9E9" w:themeFill="accen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1616" w:themeFill="accent1" w:themeFillShade="99"/>
      </w:tcPr>
    </w:tblStylePr>
    <w:tblStylePr w:type="firstCol">
      <w:rPr>
        <w:color w:val="FFFFFF" w:themeColor="background1"/>
      </w:rPr>
      <w:tblPr/>
      <w:tcPr>
        <w:tcBorders>
          <w:top w:val="nil"/>
          <w:left w:val="nil"/>
          <w:bottom w:val="nil"/>
          <w:right w:val="nil"/>
          <w:insideH w:val="single" w:sz="4" w:space="0" w:color="161616" w:themeColor="accent1" w:themeShade="99"/>
          <w:insideV w:val="nil"/>
        </w:tcBorders>
        <w:shd w:val="clear" w:color="auto" w:fill="1616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1616" w:themeFill="accent1" w:themeFillShade="99"/>
      </w:tcPr>
    </w:tblStylePr>
    <w:tblStylePr w:type="band1Vert">
      <w:tblPr/>
      <w:tcPr>
        <w:shd w:val="clear" w:color="auto" w:fill="A8A8A8" w:themeFill="accent1" w:themeFillTint="66"/>
      </w:tcPr>
    </w:tblStylePr>
    <w:tblStylePr w:type="band1Horz">
      <w:tblPr/>
      <w:tcPr>
        <w:shd w:val="clear" w:color="auto" w:fill="929292"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650707" w:themeColor="accent2"/>
        <w:bottom w:val="single" w:sz="4" w:space="0" w:color="650707" w:themeColor="accent2"/>
        <w:right w:val="single" w:sz="4" w:space="0" w:color="650707" w:themeColor="accent2"/>
        <w:insideH w:val="single" w:sz="4" w:space="0" w:color="FFFFFF" w:themeColor="background1"/>
        <w:insideV w:val="single" w:sz="4" w:space="0" w:color="FFFFFF" w:themeColor="background1"/>
      </w:tblBorders>
    </w:tblPr>
    <w:tcPr>
      <w:shd w:val="clear" w:color="auto" w:fill="FCD9D9" w:themeFill="accent2"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0404" w:themeFill="accent2" w:themeFillShade="99"/>
      </w:tcPr>
    </w:tblStylePr>
    <w:tblStylePr w:type="firstCol">
      <w:rPr>
        <w:color w:val="FFFFFF" w:themeColor="background1"/>
      </w:rPr>
      <w:tblPr/>
      <w:tcPr>
        <w:tcBorders>
          <w:top w:val="nil"/>
          <w:left w:val="nil"/>
          <w:bottom w:val="nil"/>
          <w:right w:val="nil"/>
          <w:insideH w:val="single" w:sz="4" w:space="0" w:color="3C0404" w:themeColor="accent2" w:themeShade="99"/>
          <w:insideV w:val="nil"/>
        </w:tcBorders>
        <w:shd w:val="clear" w:color="auto" w:fill="3C040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C0404" w:themeFill="accent2" w:themeFillShade="99"/>
      </w:tcPr>
    </w:tblStylePr>
    <w:tblStylePr w:type="band1Vert">
      <w:tblPr/>
      <w:tcPr>
        <w:shd w:val="clear" w:color="auto" w:fill="F46868" w:themeFill="accent2" w:themeFillTint="66"/>
      </w:tcPr>
    </w:tblStylePr>
    <w:tblStylePr w:type="band1Horz">
      <w:tblPr/>
      <w:tcPr>
        <w:shd w:val="clear" w:color="auto" w:fill="F2434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414141" w:themeColor="accent4"/>
        <w:left w:val="single" w:sz="4" w:space="0" w:color="E3E3E3" w:themeColor="accent3"/>
        <w:bottom w:val="single" w:sz="4" w:space="0" w:color="E3E3E3" w:themeColor="accent3"/>
        <w:right w:val="single" w:sz="4" w:space="0" w:color="E3E3E3" w:themeColor="accent3"/>
        <w:insideH w:val="single" w:sz="4" w:space="0" w:color="FFFFFF" w:themeColor="background1"/>
        <w:insideV w:val="single" w:sz="4" w:space="0" w:color="FFFFFF" w:themeColor="background1"/>
      </w:tblBorders>
    </w:tblPr>
    <w:tcPr>
      <w:shd w:val="clear" w:color="auto" w:fill="FCFCFC" w:themeFill="accent3" w:themeFillTint="19"/>
    </w:tcPr>
    <w:tblStylePr w:type="firstRow">
      <w:rPr>
        <w:b/>
        <w:bCs/>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8888" w:themeFill="accent3" w:themeFillShade="99"/>
      </w:tcPr>
    </w:tblStylePr>
    <w:tblStylePr w:type="firstCol">
      <w:rPr>
        <w:color w:val="FFFFFF" w:themeColor="background1"/>
      </w:rPr>
      <w:tblPr/>
      <w:tcPr>
        <w:tcBorders>
          <w:top w:val="nil"/>
          <w:left w:val="nil"/>
          <w:bottom w:val="nil"/>
          <w:right w:val="nil"/>
          <w:insideH w:val="single" w:sz="4" w:space="0" w:color="888888" w:themeColor="accent3" w:themeShade="99"/>
          <w:insideV w:val="nil"/>
        </w:tcBorders>
        <w:shd w:val="clear" w:color="auto" w:fill="88888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88888" w:themeFill="accent3" w:themeFillShade="99"/>
      </w:tcPr>
    </w:tblStylePr>
    <w:tblStylePr w:type="band1Vert">
      <w:tblPr/>
      <w:tcPr>
        <w:shd w:val="clear" w:color="auto" w:fill="F3F3F3" w:themeFill="accent3" w:themeFillTint="66"/>
      </w:tcPr>
    </w:tblStylePr>
    <w:tblStylePr w:type="band1Horz">
      <w:tblPr/>
      <w:tcPr>
        <w:shd w:val="clear" w:color="auto" w:fill="F1F1F1" w:themeFill="accent3" w:themeFillTint="7F"/>
      </w:tcPr>
    </w:tblStylePr>
  </w:style>
  <w:style w:type="table" w:styleId="ColorfulShading-Accent4">
    <w:name w:val="Colorful Shading Accent 4"/>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3E3E3" w:themeColor="accent3"/>
        <w:left w:val="single" w:sz="4" w:space="0" w:color="414141" w:themeColor="accent4"/>
        <w:bottom w:val="single" w:sz="4" w:space="0" w:color="414141" w:themeColor="accent4"/>
        <w:right w:val="single" w:sz="4" w:space="0" w:color="414141" w:themeColor="accent4"/>
        <w:insideH w:val="single" w:sz="4" w:space="0" w:color="FFFFFF" w:themeColor="background1"/>
        <w:insideV w:val="single" w:sz="4" w:space="0" w:color="FFFFFF" w:themeColor="background1"/>
      </w:tblBorders>
    </w:tblPr>
    <w:tcPr>
      <w:shd w:val="clear" w:color="auto" w:fill="ECECEC" w:themeFill="accent4" w:themeFillTint="19"/>
    </w:tcPr>
    <w:tblStylePr w:type="firstRow">
      <w:rPr>
        <w:b/>
        <w:bCs/>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2727" w:themeFill="accent4" w:themeFillShade="99"/>
      </w:tcPr>
    </w:tblStylePr>
    <w:tblStylePr w:type="firstCol">
      <w:rPr>
        <w:color w:val="FFFFFF" w:themeColor="background1"/>
      </w:rPr>
      <w:tblPr/>
      <w:tcPr>
        <w:tcBorders>
          <w:top w:val="nil"/>
          <w:left w:val="nil"/>
          <w:bottom w:val="nil"/>
          <w:right w:val="nil"/>
          <w:insideH w:val="single" w:sz="4" w:space="0" w:color="272727" w:themeColor="accent4" w:themeShade="99"/>
          <w:insideV w:val="nil"/>
        </w:tcBorders>
        <w:shd w:val="clear" w:color="auto" w:fill="2727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2727" w:themeFill="accent4" w:themeFillShade="99"/>
      </w:tcPr>
    </w:tblStylePr>
    <w:tblStylePr w:type="band1Vert">
      <w:tblPr/>
      <w:tcPr>
        <w:shd w:val="clear" w:color="auto" w:fill="B3B3B3" w:themeFill="accent4" w:themeFillTint="66"/>
      </w:tcPr>
    </w:tblStylePr>
    <w:tblStylePr w:type="band1Horz">
      <w:tblPr/>
      <w:tcPr>
        <w:shd w:val="clear" w:color="auto" w:fill="A0A0A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6"/>
        <w:left w:val="single" w:sz="4" w:space="0" w:color="E4CED0" w:themeColor="accent5"/>
        <w:bottom w:val="single" w:sz="4" w:space="0" w:color="E4CED0" w:themeColor="accent5"/>
        <w:right w:val="single" w:sz="4" w:space="0" w:color="E4CED0" w:themeColor="accent5"/>
        <w:insideH w:val="single" w:sz="4" w:space="0" w:color="FFFFFF" w:themeColor="background1"/>
        <w:insideV w:val="single" w:sz="4" w:space="0" w:color="FFFFFF" w:themeColor="background1"/>
      </w:tblBorders>
    </w:tblPr>
    <w:tcPr>
      <w:shd w:val="clear" w:color="auto" w:fill="FCFAFA"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65E64" w:themeFill="accent5" w:themeFillShade="99"/>
      </w:tcPr>
    </w:tblStylePr>
    <w:tblStylePr w:type="firstCol">
      <w:rPr>
        <w:color w:val="FFFFFF" w:themeColor="background1"/>
      </w:rPr>
      <w:tblPr/>
      <w:tcPr>
        <w:tcBorders>
          <w:top w:val="nil"/>
          <w:left w:val="nil"/>
          <w:bottom w:val="nil"/>
          <w:right w:val="nil"/>
          <w:insideH w:val="single" w:sz="4" w:space="0" w:color="A65E64" w:themeColor="accent5" w:themeShade="99"/>
          <w:insideV w:val="nil"/>
        </w:tcBorders>
        <w:shd w:val="clear" w:color="auto" w:fill="A65E6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65E64" w:themeFill="accent5" w:themeFillShade="99"/>
      </w:tcPr>
    </w:tblStylePr>
    <w:tblStylePr w:type="band1Vert">
      <w:tblPr/>
      <w:tcPr>
        <w:shd w:val="clear" w:color="auto" w:fill="F4EBEB" w:themeFill="accent5" w:themeFillTint="66"/>
      </w:tcPr>
    </w:tblStylePr>
    <w:tblStylePr w:type="band1Horz">
      <w:tblPr/>
      <w:tcPr>
        <w:shd w:val="clear" w:color="auto" w:fill="F1E6E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4CED0"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pPr>
      <w:spacing w:line="240" w:lineRule="auto"/>
    </w:pPr>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2626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121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C1C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C1C1C" w:themeFill="accent1" w:themeFillShade="BF"/>
      </w:tcPr>
    </w:tblStylePr>
    <w:tblStylePr w:type="band1Vert">
      <w:tblPr/>
      <w:tcPr>
        <w:tcBorders>
          <w:top w:val="nil"/>
          <w:left w:val="nil"/>
          <w:bottom w:val="nil"/>
          <w:right w:val="nil"/>
          <w:insideH w:val="nil"/>
          <w:insideV w:val="nil"/>
        </w:tcBorders>
        <w:shd w:val="clear" w:color="auto" w:fill="1C1C1C" w:themeFill="accent1" w:themeFillShade="BF"/>
      </w:tcPr>
    </w:tblStylePr>
    <w:tblStylePr w:type="band1Horz">
      <w:tblPr/>
      <w:tcPr>
        <w:tcBorders>
          <w:top w:val="nil"/>
          <w:left w:val="nil"/>
          <w:bottom w:val="nil"/>
          <w:right w:val="nil"/>
          <w:insideH w:val="nil"/>
          <w:insideV w:val="nil"/>
        </w:tcBorders>
        <w:shd w:val="clear" w:color="auto" w:fill="1C1C1C" w:themeFill="accent1" w:themeFillShade="BF"/>
      </w:tcPr>
    </w:tblStylePr>
  </w:style>
  <w:style w:type="table" w:styleId="DarkList-Accent2">
    <w:name w:val="Dark List Accent 2"/>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65070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2030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B050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B0505" w:themeFill="accent2" w:themeFillShade="BF"/>
      </w:tcPr>
    </w:tblStylePr>
    <w:tblStylePr w:type="band1Vert">
      <w:tblPr/>
      <w:tcPr>
        <w:tcBorders>
          <w:top w:val="nil"/>
          <w:left w:val="nil"/>
          <w:bottom w:val="nil"/>
          <w:right w:val="nil"/>
          <w:insideH w:val="nil"/>
          <w:insideV w:val="nil"/>
        </w:tcBorders>
        <w:shd w:val="clear" w:color="auto" w:fill="4B0505" w:themeFill="accent2" w:themeFillShade="BF"/>
      </w:tcPr>
    </w:tblStylePr>
    <w:tblStylePr w:type="band1Horz">
      <w:tblPr/>
      <w:tcPr>
        <w:tcBorders>
          <w:top w:val="nil"/>
          <w:left w:val="nil"/>
          <w:bottom w:val="nil"/>
          <w:right w:val="nil"/>
          <w:insideH w:val="nil"/>
          <w:insideV w:val="nil"/>
        </w:tcBorders>
        <w:shd w:val="clear" w:color="auto" w:fill="4B0505" w:themeFill="accent2" w:themeFillShade="BF"/>
      </w:tcPr>
    </w:tblStylePr>
  </w:style>
  <w:style w:type="table" w:styleId="DarkList-Accent3">
    <w:name w:val="Dark List Accent 3"/>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3E3E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717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AAAA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AAAAA" w:themeFill="accent3" w:themeFillShade="BF"/>
      </w:tcPr>
    </w:tblStylePr>
    <w:tblStylePr w:type="band1Vert">
      <w:tblPr/>
      <w:tcPr>
        <w:tcBorders>
          <w:top w:val="nil"/>
          <w:left w:val="nil"/>
          <w:bottom w:val="nil"/>
          <w:right w:val="nil"/>
          <w:insideH w:val="nil"/>
          <w:insideV w:val="nil"/>
        </w:tcBorders>
        <w:shd w:val="clear" w:color="auto" w:fill="AAAAAA" w:themeFill="accent3" w:themeFillShade="BF"/>
      </w:tcPr>
    </w:tblStylePr>
    <w:tblStylePr w:type="band1Horz">
      <w:tblPr/>
      <w:tcPr>
        <w:tcBorders>
          <w:top w:val="nil"/>
          <w:left w:val="nil"/>
          <w:bottom w:val="nil"/>
          <w:right w:val="nil"/>
          <w:insideH w:val="nil"/>
          <w:insideV w:val="nil"/>
        </w:tcBorders>
        <w:shd w:val="clear" w:color="auto" w:fill="AAAAAA" w:themeFill="accent3" w:themeFillShade="BF"/>
      </w:tcPr>
    </w:tblStylePr>
  </w:style>
  <w:style w:type="table" w:styleId="DarkList-Accent4">
    <w:name w:val="Dark List Accent 4"/>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41414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02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0303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03030" w:themeFill="accent4" w:themeFillShade="BF"/>
      </w:tcPr>
    </w:tblStylePr>
    <w:tblStylePr w:type="band1Vert">
      <w:tblPr/>
      <w:tcPr>
        <w:tcBorders>
          <w:top w:val="nil"/>
          <w:left w:val="nil"/>
          <w:bottom w:val="nil"/>
          <w:right w:val="nil"/>
          <w:insideH w:val="nil"/>
          <w:insideV w:val="nil"/>
        </w:tcBorders>
        <w:shd w:val="clear" w:color="auto" w:fill="303030" w:themeFill="accent4" w:themeFillShade="BF"/>
      </w:tcPr>
    </w:tblStylePr>
    <w:tblStylePr w:type="band1Horz">
      <w:tblPr/>
      <w:tcPr>
        <w:tcBorders>
          <w:top w:val="nil"/>
          <w:left w:val="nil"/>
          <w:bottom w:val="nil"/>
          <w:right w:val="nil"/>
          <w:insideH w:val="nil"/>
          <w:insideV w:val="nil"/>
        </w:tcBorders>
        <w:shd w:val="clear" w:color="auto" w:fill="303030" w:themeFill="accent4" w:themeFillShade="BF"/>
      </w:tcPr>
    </w:tblStylePr>
  </w:style>
  <w:style w:type="table" w:styleId="DarkList-Accent5">
    <w:name w:val="Dark List Accent 5"/>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4CED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B4C5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D878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D878C" w:themeFill="accent5" w:themeFillShade="BF"/>
      </w:tcPr>
    </w:tblStylePr>
    <w:tblStylePr w:type="band1Vert">
      <w:tblPr/>
      <w:tcPr>
        <w:tcBorders>
          <w:top w:val="nil"/>
          <w:left w:val="nil"/>
          <w:bottom w:val="nil"/>
          <w:right w:val="nil"/>
          <w:insideH w:val="nil"/>
          <w:insideV w:val="nil"/>
        </w:tcBorders>
        <w:shd w:val="clear" w:color="auto" w:fill="BD878C" w:themeFill="accent5" w:themeFillShade="BF"/>
      </w:tcPr>
    </w:tblStylePr>
    <w:tblStylePr w:type="band1Horz">
      <w:tblPr/>
      <w:tcPr>
        <w:tcBorders>
          <w:top w:val="nil"/>
          <w:left w:val="nil"/>
          <w:bottom w:val="nil"/>
          <w:right w:val="nil"/>
          <w:insideH w:val="nil"/>
          <w:insideV w:val="nil"/>
        </w:tcBorders>
        <w:shd w:val="clear" w:color="auto" w:fill="BD878C" w:themeFill="accent5" w:themeFillShade="BF"/>
      </w:tcPr>
    </w:tblStylePr>
  </w:style>
  <w:style w:type="table" w:styleId="DarkList-Accent6">
    <w:name w:val="Dark List Accent 6"/>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paragraph" w:styleId="DocumentMap">
    <w:name w:val="Document Map"/>
    <w:basedOn w:val="Normal"/>
    <w:link w:val="DocumentMapChar"/>
    <w:uiPriority w:val="99"/>
    <w:semiHidden/>
    <w:unhideWhenUsed/>
    <w:rsid w:val="0057222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line="240" w:lineRule="auto"/>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line="240" w:lineRule="auto"/>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72222"/>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320303"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line="240" w:lineRule="auto"/>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line="240" w:lineRule="auto"/>
    </w:pPr>
    <w:tblPr>
      <w:tblStyleRowBandSize w:val="1"/>
      <w:tblStyleColBandSize w:val="1"/>
      <w:tblBorders>
        <w:top w:val="single" w:sz="4" w:space="0" w:color="A8A8A8" w:themeColor="accent1" w:themeTint="66"/>
        <w:left w:val="single" w:sz="4" w:space="0" w:color="A8A8A8" w:themeColor="accent1" w:themeTint="66"/>
        <w:bottom w:val="single" w:sz="4" w:space="0" w:color="A8A8A8" w:themeColor="accent1" w:themeTint="66"/>
        <w:right w:val="single" w:sz="4" w:space="0" w:color="A8A8A8" w:themeColor="accent1" w:themeTint="66"/>
        <w:insideH w:val="single" w:sz="4" w:space="0" w:color="A8A8A8" w:themeColor="accent1" w:themeTint="66"/>
        <w:insideV w:val="single" w:sz="4" w:space="0" w:color="A8A8A8" w:themeColor="accent1" w:themeTint="66"/>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2" w:space="0" w:color="7C7C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line="240" w:lineRule="auto"/>
    </w:pPr>
    <w:tblPr>
      <w:tblStyleRowBandSize w:val="1"/>
      <w:tblStyleColBandSize w:val="1"/>
      <w:tblBorders>
        <w:top w:val="single" w:sz="4" w:space="0" w:color="F46868" w:themeColor="accent2" w:themeTint="66"/>
        <w:left w:val="single" w:sz="4" w:space="0" w:color="F46868" w:themeColor="accent2" w:themeTint="66"/>
        <w:bottom w:val="single" w:sz="4" w:space="0" w:color="F46868" w:themeColor="accent2" w:themeTint="66"/>
        <w:right w:val="single" w:sz="4" w:space="0" w:color="F46868" w:themeColor="accent2" w:themeTint="66"/>
        <w:insideH w:val="single" w:sz="4" w:space="0" w:color="F46868" w:themeColor="accent2" w:themeTint="66"/>
        <w:insideV w:val="single" w:sz="4" w:space="0" w:color="F46868" w:themeColor="accent2" w:themeTint="66"/>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2" w:space="0" w:color="EF1D1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line="240" w:lineRule="auto"/>
    </w:pPr>
    <w:tblPr>
      <w:tblStyleRowBandSize w:val="1"/>
      <w:tblStyleColBandSize w:val="1"/>
      <w:tblBorders>
        <w:top w:val="single" w:sz="4" w:space="0" w:color="F3F3F3" w:themeColor="accent3" w:themeTint="66"/>
        <w:left w:val="single" w:sz="4" w:space="0" w:color="F3F3F3" w:themeColor="accent3" w:themeTint="66"/>
        <w:bottom w:val="single" w:sz="4" w:space="0" w:color="F3F3F3" w:themeColor="accent3" w:themeTint="66"/>
        <w:right w:val="single" w:sz="4" w:space="0" w:color="F3F3F3" w:themeColor="accent3" w:themeTint="66"/>
        <w:insideH w:val="single" w:sz="4" w:space="0" w:color="F3F3F3" w:themeColor="accent3" w:themeTint="66"/>
        <w:insideV w:val="single" w:sz="4" w:space="0" w:color="F3F3F3" w:themeColor="accent3" w:themeTint="66"/>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2" w:space="0" w:color="EEEEE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line="240" w:lineRule="auto"/>
    </w:pPr>
    <w:tblPr>
      <w:tblStyleRowBandSize w:val="1"/>
      <w:tblStyleColBandSize w:val="1"/>
      <w:tblBorders>
        <w:top w:val="single" w:sz="4" w:space="0" w:color="B3B3B3" w:themeColor="accent4" w:themeTint="66"/>
        <w:left w:val="single" w:sz="4" w:space="0" w:color="B3B3B3" w:themeColor="accent4" w:themeTint="66"/>
        <w:bottom w:val="single" w:sz="4" w:space="0" w:color="B3B3B3" w:themeColor="accent4" w:themeTint="66"/>
        <w:right w:val="single" w:sz="4" w:space="0" w:color="B3B3B3" w:themeColor="accent4" w:themeTint="66"/>
        <w:insideH w:val="single" w:sz="4" w:space="0" w:color="B3B3B3" w:themeColor="accent4" w:themeTint="66"/>
        <w:insideV w:val="single" w:sz="4" w:space="0" w:color="B3B3B3" w:themeColor="accent4" w:themeTint="66"/>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2" w:space="0" w:color="8D8D8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line="240" w:lineRule="auto"/>
    </w:pPr>
    <w:tblPr>
      <w:tblStyleRowBandSize w:val="1"/>
      <w:tblStyleColBandSize w:val="1"/>
      <w:tblBorders>
        <w:top w:val="single" w:sz="4" w:space="0" w:color="F4EBEB" w:themeColor="accent5" w:themeTint="66"/>
        <w:left w:val="single" w:sz="4" w:space="0" w:color="F4EBEB" w:themeColor="accent5" w:themeTint="66"/>
        <w:bottom w:val="single" w:sz="4" w:space="0" w:color="F4EBEB" w:themeColor="accent5" w:themeTint="66"/>
        <w:right w:val="single" w:sz="4" w:space="0" w:color="F4EBEB" w:themeColor="accent5" w:themeTint="66"/>
        <w:insideH w:val="single" w:sz="4" w:space="0" w:color="F4EBEB" w:themeColor="accent5" w:themeTint="66"/>
        <w:insideV w:val="single" w:sz="4" w:space="0" w:color="F4EBEB" w:themeColor="accent5" w:themeTint="66"/>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2" w:space="0" w:color="EEE1E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line="240" w:lineRule="auto"/>
    </w:pPr>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72222"/>
    <w:pPr>
      <w:spacing w:after="0" w:line="240" w:lineRule="auto"/>
    </w:pPr>
    <w:tblPr>
      <w:tblStyleRowBandSize w:val="1"/>
      <w:tblStyleColBandSize w:val="1"/>
      <w:tblBorders>
        <w:top w:val="single" w:sz="2" w:space="0" w:color="7C7C7C" w:themeColor="accent1" w:themeTint="99"/>
        <w:bottom w:val="single" w:sz="2" w:space="0" w:color="7C7C7C" w:themeColor="accent1" w:themeTint="99"/>
        <w:insideH w:val="single" w:sz="2" w:space="0" w:color="7C7C7C" w:themeColor="accent1" w:themeTint="99"/>
        <w:insideV w:val="single" w:sz="2" w:space="0" w:color="7C7C7C" w:themeColor="accent1" w:themeTint="99"/>
      </w:tblBorders>
    </w:tblPr>
    <w:tblStylePr w:type="firstRow">
      <w:rPr>
        <w:b/>
        <w:bCs/>
      </w:rPr>
      <w:tblPr/>
      <w:tcPr>
        <w:tcBorders>
          <w:top w:val="nil"/>
          <w:bottom w:val="single" w:sz="12" w:space="0" w:color="7C7C7C" w:themeColor="accent1" w:themeTint="99"/>
          <w:insideH w:val="nil"/>
          <w:insideV w:val="nil"/>
        </w:tcBorders>
        <w:shd w:val="clear" w:color="auto" w:fill="FFFFFF" w:themeFill="background1"/>
      </w:tcPr>
    </w:tblStylePr>
    <w:tblStylePr w:type="lastRow">
      <w:rPr>
        <w:b/>
        <w:bCs/>
      </w:rPr>
      <w:tblPr/>
      <w:tcPr>
        <w:tcBorders>
          <w:top w:val="double" w:sz="2" w:space="0" w:color="7C7C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2-Accent2">
    <w:name w:val="Grid Table 2 Accent 2"/>
    <w:basedOn w:val="TableNormal"/>
    <w:uiPriority w:val="47"/>
    <w:rsid w:val="00572222"/>
    <w:pPr>
      <w:spacing w:after="0" w:line="240" w:lineRule="auto"/>
    </w:pPr>
    <w:tblPr>
      <w:tblStyleRowBandSize w:val="1"/>
      <w:tblStyleColBandSize w:val="1"/>
      <w:tblBorders>
        <w:top w:val="single" w:sz="2" w:space="0" w:color="EF1D1D" w:themeColor="accent2" w:themeTint="99"/>
        <w:bottom w:val="single" w:sz="2" w:space="0" w:color="EF1D1D" w:themeColor="accent2" w:themeTint="99"/>
        <w:insideH w:val="single" w:sz="2" w:space="0" w:color="EF1D1D" w:themeColor="accent2" w:themeTint="99"/>
        <w:insideV w:val="single" w:sz="2" w:space="0" w:color="EF1D1D" w:themeColor="accent2" w:themeTint="99"/>
      </w:tblBorders>
    </w:tblPr>
    <w:tblStylePr w:type="firstRow">
      <w:rPr>
        <w:b/>
        <w:bCs/>
      </w:rPr>
      <w:tblPr/>
      <w:tcPr>
        <w:tcBorders>
          <w:top w:val="nil"/>
          <w:bottom w:val="single" w:sz="12" w:space="0" w:color="EF1D1D" w:themeColor="accent2" w:themeTint="99"/>
          <w:insideH w:val="nil"/>
          <w:insideV w:val="nil"/>
        </w:tcBorders>
        <w:shd w:val="clear" w:color="auto" w:fill="FFFFFF" w:themeFill="background1"/>
      </w:tcPr>
    </w:tblStylePr>
    <w:tblStylePr w:type="lastRow">
      <w:rPr>
        <w:b/>
        <w:bCs/>
      </w:rPr>
      <w:tblPr/>
      <w:tcPr>
        <w:tcBorders>
          <w:top w:val="double" w:sz="2" w:space="0" w:color="EF1D1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2-Accent3">
    <w:name w:val="Grid Table 2 Accent 3"/>
    <w:basedOn w:val="TableNormal"/>
    <w:uiPriority w:val="47"/>
    <w:rsid w:val="00572222"/>
    <w:pPr>
      <w:spacing w:after="0" w:line="240" w:lineRule="auto"/>
    </w:pPr>
    <w:tblPr>
      <w:tblStyleRowBandSize w:val="1"/>
      <w:tblStyleColBandSize w:val="1"/>
      <w:tblBorders>
        <w:top w:val="single" w:sz="2" w:space="0" w:color="EEEEEE" w:themeColor="accent3" w:themeTint="99"/>
        <w:bottom w:val="single" w:sz="2" w:space="0" w:color="EEEEEE" w:themeColor="accent3" w:themeTint="99"/>
        <w:insideH w:val="single" w:sz="2" w:space="0" w:color="EEEEEE" w:themeColor="accent3" w:themeTint="99"/>
        <w:insideV w:val="single" w:sz="2" w:space="0" w:color="EEEEEE" w:themeColor="accent3" w:themeTint="99"/>
      </w:tblBorders>
    </w:tblPr>
    <w:tblStylePr w:type="firstRow">
      <w:rPr>
        <w:b/>
        <w:bCs/>
      </w:rPr>
      <w:tblPr/>
      <w:tcPr>
        <w:tcBorders>
          <w:top w:val="nil"/>
          <w:bottom w:val="single" w:sz="12" w:space="0" w:color="EEEEEE" w:themeColor="accent3" w:themeTint="99"/>
          <w:insideH w:val="nil"/>
          <w:insideV w:val="nil"/>
        </w:tcBorders>
        <w:shd w:val="clear" w:color="auto" w:fill="FFFFFF" w:themeFill="background1"/>
      </w:tcPr>
    </w:tblStylePr>
    <w:tblStylePr w:type="lastRow">
      <w:rPr>
        <w:b/>
        <w:bCs/>
      </w:rPr>
      <w:tblPr/>
      <w:tcPr>
        <w:tcBorders>
          <w:top w:val="double" w:sz="2" w:space="0" w:color="EEEEE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2-Accent4">
    <w:name w:val="Grid Table 2 Accent 4"/>
    <w:basedOn w:val="TableNormal"/>
    <w:uiPriority w:val="47"/>
    <w:rsid w:val="00572222"/>
    <w:pPr>
      <w:spacing w:after="0" w:line="240" w:lineRule="auto"/>
    </w:pPr>
    <w:tblPr>
      <w:tblStyleRowBandSize w:val="1"/>
      <w:tblStyleColBandSize w:val="1"/>
      <w:tblBorders>
        <w:top w:val="single" w:sz="2" w:space="0" w:color="8D8D8D" w:themeColor="accent4" w:themeTint="99"/>
        <w:bottom w:val="single" w:sz="2" w:space="0" w:color="8D8D8D" w:themeColor="accent4" w:themeTint="99"/>
        <w:insideH w:val="single" w:sz="2" w:space="0" w:color="8D8D8D" w:themeColor="accent4" w:themeTint="99"/>
        <w:insideV w:val="single" w:sz="2" w:space="0" w:color="8D8D8D" w:themeColor="accent4" w:themeTint="99"/>
      </w:tblBorders>
    </w:tblPr>
    <w:tblStylePr w:type="firstRow">
      <w:rPr>
        <w:b/>
        <w:bCs/>
      </w:rPr>
      <w:tblPr/>
      <w:tcPr>
        <w:tcBorders>
          <w:top w:val="nil"/>
          <w:bottom w:val="single" w:sz="12" w:space="0" w:color="8D8D8D" w:themeColor="accent4" w:themeTint="99"/>
          <w:insideH w:val="nil"/>
          <w:insideV w:val="nil"/>
        </w:tcBorders>
        <w:shd w:val="clear" w:color="auto" w:fill="FFFFFF" w:themeFill="background1"/>
      </w:tcPr>
    </w:tblStylePr>
    <w:tblStylePr w:type="lastRow">
      <w:rPr>
        <w:b/>
        <w:bCs/>
      </w:rPr>
      <w:tblPr/>
      <w:tcPr>
        <w:tcBorders>
          <w:top w:val="double" w:sz="2" w:space="0" w:color="8D8D8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2-Accent5">
    <w:name w:val="Grid Table 2 Accent 5"/>
    <w:basedOn w:val="TableNormal"/>
    <w:uiPriority w:val="47"/>
    <w:rsid w:val="00572222"/>
    <w:pPr>
      <w:spacing w:after="0" w:line="240" w:lineRule="auto"/>
    </w:pPr>
    <w:tblPr>
      <w:tblStyleRowBandSize w:val="1"/>
      <w:tblStyleColBandSize w:val="1"/>
      <w:tblBorders>
        <w:top w:val="single" w:sz="2" w:space="0" w:color="EEE1E2" w:themeColor="accent5" w:themeTint="99"/>
        <w:bottom w:val="single" w:sz="2" w:space="0" w:color="EEE1E2" w:themeColor="accent5" w:themeTint="99"/>
        <w:insideH w:val="single" w:sz="2" w:space="0" w:color="EEE1E2" w:themeColor="accent5" w:themeTint="99"/>
        <w:insideV w:val="single" w:sz="2" w:space="0" w:color="EEE1E2" w:themeColor="accent5" w:themeTint="99"/>
      </w:tblBorders>
    </w:tblPr>
    <w:tblStylePr w:type="firstRow">
      <w:rPr>
        <w:b/>
        <w:bCs/>
      </w:rPr>
      <w:tblPr/>
      <w:tcPr>
        <w:tcBorders>
          <w:top w:val="nil"/>
          <w:bottom w:val="single" w:sz="12" w:space="0" w:color="EEE1E2" w:themeColor="accent5" w:themeTint="99"/>
          <w:insideH w:val="nil"/>
          <w:insideV w:val="nil"/>
        </w:tcBorders>
        <w:shd w:val="clear" w:color="auto" w:fill="FFFFFF" w:themeFill="background1"/>
      </w:tcPr>
    </w:tblStylePr>
    <w:tblStylePr w:type="lastRow">
      <w:rPr>
        <w:b/>
        <w:bCs/>
      </w:rPr>
      <w:tblPr/>
      <w:tcPr>
        <w:tcBorders>
          <w:top w:val="double" w:sz="2" w:space="0" w:color="EEE1E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2-Accent6">
    <w:name w:val="Grid Table 2 Accent 6"/>
    <w:basedOn w:val="TableNormal"/>
    <w:uiPriority w:val="47"/>
    <w:rsid w:val="00572222"/>
    <w:pPr>
      <w:spacing w:after="0" w:line="240" w:lineRule="auto"/>
    </w:pPr>
    <w:tblPr>
      <w:tblStyleRowBandSize w:val="1"/>
      <w:tblStyleColBandSize w:val="1"/>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3">
    <w:name w:val="Grid Table 3"/>
    <w:basedOn w:val="TableNorma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3-Accent2">
    <w:name w:val="Grid Table 3 Accent 2"/>
    <w:basedOn w:val="TableNormal"/>
    <w:uiPriority w:val="48"/>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3-Accent3">
    <w:name w:val="Grid Table 3 Accent 3"/>
    <w:basedOn w:val="TableNormal"/>
    <w:uiPriority w:val="48"/>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3-Accent4">
    <w:name w:val="Grid Table 3 Accent 4"/>
    <w:basedOn w:val="TableNormal"/>
    <w:uiPriority w:val="48"/>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3-Accent5">
    <w:name w:val="Grid Table 3 Accent 5"/>
    <w:basedOn w:val="TableNormal"/>
    <w:uiPriority w:val="48"/>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3-Accent6">
    <w:name w:val="Grid Table 3 Accent 6"/>
    <w:basedOn w:val="TableNormal"/>
    <w:uiPriority w:val="48"/>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GridTable4">
    <w:name w:val="Grid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insideV w:val="nil"/>
        </w:tcBorders>
        <w:shd w:val="clear" w:color="auto" w:fill="262626" w:themeFill="accent1"/>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4-Accent2">
    <w:name w:val="Grid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insideV w:val="nil"/>
        </w:tcBorders>
        <w:shd w:val="clear" w:color="auto" w:fill="650707" w:themeFill="accent2"/>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4-Accent3">
    <w:name w:val="Grid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insideV w:val="nil"/>
        </w:tcBorders>
        <w:shd w:val="clear" w:color="auto" w:fill="E3E3E3" w:themeFill="accent3"/>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4-Accent4">
    <w:name w:val="Grid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insideV w:val="nil"/>
        </w:tcBorders>
        <w:shd w:val="clear" w:color="auto" w:fill="414141" w:themeFill="accent4"/>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4-Accent5">
    <w:name w:val="Grid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insideV w:val="nil"/>
        </w:tcBorders>
        <w:shd w:val="clear" w:color="auto" w:fill="E4CED0" w:themeFill="accent5"/>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4-Accent6">
    <w:name w:val="Grid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5Dark">
    <w:name w:val="Grid Table 5 Dark"/>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26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26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26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2626" w:themeFill="accent1"/>
      </w:tcPr>
    </w:tblStylePr>
    <w:tblStylePr w:type="band1Vert">
      <w:tblPr/>
      <w:tcPr>
        <w:shd w:val="clear" w:color="auto" w:fill="A8A8A8" w:themeFill="accent1" w:themeFillTint="66"/>
      </w:tcPr>
    </w:tblStylePr>
    <w:tblStylePr w:type="band1Horz">
      <w:tblPr/>
      <w:tcPr>
        <w:shd w:val="clear" w:color="auto" w:fill="A8A8A8" w:themeFill="accent1" w:themeFillTint="66"/>
      </w:tcPr>
    </w:tblStylePr>
  </w:style>
  <w:style w:type="table" w:styleId="GridTable5Dark-Accent2">
    <w:name w:val="Grid Table 5 Dark Accent 2"/>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B3B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5070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5070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5070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50707" w:themeFill="accent2"/>
      </w:tcPr>
    </w:tblStylePr>
    <w:tblStylePr w:type="band1Vert">
      <w:tblPr/>
      <w:tcPr>
        <w:shd w:val="clear" w:color="auto" w:fill="F46868" w:themeFill="accent2" w:themeFillTint="66"/>
      </w:tcPr>
    </w:tblStylePr>
    <w:tblStylePr w:type="band1Horz">
      <w:tblPr/>
      <w:tcPr>
        <w:shd w:val="clear" w:color="auto" w:fill="F46868" w:themeFill="accent2" w:themeFillTint="66"/>
      </w:tcPr>
    </w:tblStylePr>
  </w:style>
  <w:style w:type="table" w:styleId="GridTable5Dark-Accent3">
    <w:name w:val="Grid Table 5 Dark Accent 3"/>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9F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E3E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E3E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E3E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E3E3" w:themeFill="accent3"/>
      </w:tcPr>
    </w:tblStylePr>
    <w:tblStylePr w:type="band1Vert">
      <w:tblPr/>
      <w:tcPr>
        <w:shd w:val="clear" w:color="auto" w:fill="F3F3F3" w:themeFill="accent3" w:themeFillTint="66"/>
      </w:tcPr>
    </w:tblStylePr>
    <w:tblStylePr w:type="band1Horz">
      <w:tblPr/>
      <w:tcPr>
        <w:shd w:val="clear" w:color="auto" w:fill="F3F3F3" w:themeFill="accent3" w:themeFillTint="66"/>
      </w:tcPr>
    </w:tblStylePr>
  </w:style>
  <w:style w:type="table" w:styleId="GridTable5Dark-Accent4">
    <w:name w:val="Grid Table 5 Dark Accent 4"/>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414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414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414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4141" w:themeFill="accent4"/>
      </w:tcPr>
    </w:tblStylePr>
    <w:tblStylePr w:type="band1Vert">
      <w:tblPr/>
      <w:tcPr>
        <w:shd w:val="clear" w:color="auto" w:fill="B3B3B3" w:themeFill="accent4" w:themeFillTint="66"/>
      </w:tcPr>
    </w:tblStylePr>
    <w:tblStylePr w:type="band1Horz">
      <w:tblPr/>
      <w:tcPr>
        <w:shd w:val="clear" w:color="auto" w:fill="B3B3B3" w:themeFill="accent4" w:themeFillTint="66"/>
      </w:tcPr>
    </w:tblStylePr>
  </w:style>
  <w:style w:type="table" w:styleId="GridTable5Dark-Accent5">
    <w:name w:val="Grid Table 5 Dark Accent 5"/>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5F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CED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CED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CED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CED0" w:themeFill="accent5"/>
      </w:tcPr>
    </w:tblStylePr>
    <w:tblStylePr w:type="band1Vert">
      <w:tblPr/>
      <w:tcPr>
        <w:shd w:val="clear" w:color="auto" w:fill="F4EBEB" w:themeFill="accent5" w:themeFillTint="66"/>
      </w:tcPr>
    </w:tblStylePr>
    <w:tblStylePr w:type="band1Horz">
      <w:tblPr/>
      <w:tcPr>
        <w:shd w:val="clear" w:color="auto" w:fill="F4EBEB" w:themeFill="accent5" w:themeFillTint="66"/>
      </w:tcPr>
    </w:tblStylePr>
  </w:style>
  <w:style w:type="table" w:styleId="GridTable5Dark-Accent6">
    <w:name w:val="Grid Table 5 Dark Accent 6"/>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styleId="GridTable6Colorful">
    <w:name w:val="Grid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6Colorful-Accent2">
    <w:name w:val="Grid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6Colorful-Accent3">
    <w:name w:val="Grid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6Colorful-Accent4">
    <w:name w:val="Grid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6Colorful-Accent5">
    <w:name w:val="Grid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6Colorful-Accent6">
    <w:name w:val="Grid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7Colorful">
    <w:name w:val="Grid Table 7 Colorful"/>
    <w:basedOn w:val="TableNorma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7Colorful-Accent2">
    <w:name w:val="Grid Table 7 Colorful Accent 2"/>
    <w:basedOn w:val="TableNormal"/>
    <w:uiPriority w:val="52"/>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7Colorful-Accent3">
    <w:name w:val="Grid Table 7 Colorful Accent 3"/>
    <w:basedOn w:val="TableNormal"/>
    <w:uiPriority w:val="52"/>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7Colorful-Accent4">
    <w:name w:val="Grid Table 7 Colorful Accent 4"/>
    <w:basedOn w:val="TableNormal"/>
    <w:uiPriority w:val="52"/>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7Colorful-Accent5">
    <w:name w:val="Grid Table 7 Colorful Accent 5"/>
    <w:basedOn w:val="TableNormal"/>
    <w:uiPriority w:val="52"/>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7Colorful-Accent6">
    <w:name w:val="Grid Table 7 Colorful Accent 6"/>
    <w:basedOn w:val="TableNormal"/>
    <w:uiPriority w:val="52"/>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121212"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1C1C1C"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1C1C1C"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121212"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121212"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line="240" w:lineRule="auto"/>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semiHidden/>
    <w:unhideWhenUsed/>
    <w:rsid w:val="000F51EC"/>
    <w:rPr>
      <w:color w:val="202020" w:themeColor="accent4" w:themeShade="80"/>
      <w:sz w:val="22"/>
      <w:u w:val="single"/>
    </w:rPr>
  </w:style>
  <w:style w:type="paragraph" w:styleId="Index1">
    <w:name w:val="index 1"/>
    <w:basedOn w:val="Normal"/>
    <w:next w:val="Normal"/>
    <w:autoRedefine/>
    <w:uiPriority w:val="99"/>
    <w:semiHidden/>
    <w:unhideWhenUsed/>
    <w:rsid w:val="00572222"/>
    <w:pPr>
      <w:spacing w:after="0" w:line="240" w:lineRule="auto"/>
      <w:ind w:left="200" w:hanging="200"/>
    </w:pPr>
  </w:style>
  <w:style w:type="paragraph" w:styleId="Index2">
    <w:name w:val="index 2"/>
    <w:basedOn w:val="Normal"/>
    <w:next w:val="Normal"/>
    <w:autoRedefine/>
    <w:uiPriority w:val="99"/>
    <w:semiHidden/>
    <w:unhideWhenUsed/>
    <w:rsid w:val="00572222"/>
    <w:pPr>
      <w:spacing w:after="0" w:line="240" w:lineRule="auto"/>
      <w:ind w:left="400" w:hanging="200"/>
    </w:pPr>
  </w:style>
  <w:style w:type="paragraph" w:styleId="Index3">
    <w:name w:val="index 3"/>
    <w:basedOn w:val="Normal"/>
    <w:next w:val="Normal"/>
    <w:autoRedefine/>
    <w:uiPriority w:val="99"/>
    <w:semiHidden/>
    <w:unhideWhenUsed/>
    <w:rsid w:val="00572222"/>
    <w:pPr>
      <w:spacing w:after="0" w:line="240" w:lineRule="auto"/>
      <w:ind w:left="600" w:hanging="200"/>
    </w:pPr>
  </w:style>
  <w:style w:type="paragraph" w:styleId="Index4">
    <w:name w:val="index 4"/>
    <w:basedOn w:val="Normal"/>
    <w:next w:val="Normal"/>
    <w:autoRedefine/>
    <w:uiPriority w:val="99"/>
    <w:semiHidden/>
    <w:unhideWhenUsed/>
    <w:rsid w:val="00572222"/>
    <w:pPr>
      <w:spacing w:after="0" w:line="240" w:lineRule="auto"/>
      <w:ind w:left="800" w:hanging="200"/>
    </w:pPr>
  </w:style>
  <w:style w:type="paragraph" w:styleId="Index5">
    <w:name w:val="index 5"/>
    <w:basedOn w:val="Normal"/>
    <w:next w:val="Normal"/>
    <w:autoRedefine/>
    <w:uiPriority w:val="99"/>
    <w:semiHidden/>
    <w:unhideWhenUsed/>
    <w:rsid w:val="00572222"/>
    <w:pPr>
      <w:spacing w:after="0" w:line="240" w:lineRule="auto"/>
      <w:ind w:left="1000" w:hanging="200"/>
    </w:pPr>
  </w:style>
  <w:style w:type="paragraph" w:styleId="Index6">
    <w:name w:val="index 6"/>
    <w:basedOn w:val="Normal"/>
    <w:next w:val="Normal"/>
    <w:autoRedefine/>
    <w:uiPriority w:val="99"/>
    <w:semiHidden/>
    <w:unhideWhenUsed/>
    <w:rsid w:val="00572222"/>
    <w:pPr>
      <w:spacing w:after="0" w:line="240" w:lineRule="auto"/>
      <w:ind w:left="1200" w:hanging="200"/>
    </w:pPr>
  </w:style>
  <w:style w:type="paragraph" w:styleId="Index7">
    <w:name w:val="index 7"/>
    <w:basedOn w:val="Normal"/>
    <w:next w:val="Normal"/>
    <w:autoRedefine/>
    <w:uiPriority w:val="99"/>
    <w:semiHidden/>
    <w:unhideWhenUsed/>
    <w:rsid w:val="00572222"/>
    <w:pPr>
      <w:spacing w:after="0" w:line="240" w:lineRule="auto"/>
      <w:ind w:left="1400" w:hanging="200"/>
    </w:pPr>
  </w:style>
  <w:style w:type="paragraph" w:styleId="Index8">
    <w:name w:val="index 8"/>
    <w:basedOn w:val="Normal"/>
    <w:next w:val="Normal"/>
    <w:autoRedefine/>
    <w:uiPriority w:val="99"/>
    <w:semiHidden/>
    <w:unhideWhenUsed/>
    <w:rsid w:val="00572222"/>
    <w:pPr>
      <w:spacing w:after="0" w:line="240" w:lineRule="auto"/>
      <w:ind w:left="1600" w:hanging="200"/>
    </w:pPr>
  </w:style>
  <w:style w:type="paragraph" w:styleId="Index9">
    <w:name w:val="index 9"/>
    <w:basedOn w:val="Normal"/>
    <w:next w:val="Normal"/>
    <w:autoRedefine/>
    <w:uiPriority w:val="99"/>
    <w:semiHidden/>
    <w:unhideWhenUsed/>
    <w:rsid w:val="00572222"/>
    <w:pPr>
      <w:spacing w:after="0" w:line="240" w:lineRule="auto"/>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1C1C1C"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262626" w:themeColor="accent1"/>
        <w:bottom w:val="single" w:sz="4" w:space="10" w:color="262626" w:themeColor="accent1"/>
      </w:pBdr>
      <w:spacing w:before="360" w:after="360"/>
      <w:ind w:left="864" w:right="864"/>
      <w:jc w:val="center"/>
    </w:pPr>
    <w:rPr>
      <w:i/>
      <w:iCs/>
      <w:color w:val="1C1C1C" w:themeColor="accent1" w:themeShade="BF"/>
    </w:rPr>
  </w:style>
  <w:style w:type="character" w:customStyle="1" w:styleId="IntenseQuoteChar">
    <w:name w:val="Intense Quote Char"/>
    <w:basedOn w:val="DefaultParagraphFont"/>
    <w:link w:val="IntenseQuote"/>
    <w:uiPriority w:val="30"/>
    <w:semiHidden/>
    <w:rsid w:val="000F51EC"/>
    <w:rPr>
      <w:i/>
      <w:iCs/>
      <w:color w:val="1C1C1C" w:themeColor="accent1" w:themeShade="BF"/>
    </w:rPr>
  </w:style>
  <w:style w:type="character" w:styleId="IntenseReference">
    <w:name w:val="Intense Reference"/>
    <w:basedOn w:val="DefaultParagraphFont"/>
    <w:uiPriority w:val="32"/>
    <w:semiHidden/>
    <w:qFormat/>
    <w:rsid w:val="000F51EC"/>
    <w:rPr>
      <w:b/>
      <w:bCs/>
      <w:caps w:val="0"/>
      <w:smallCaps/>
      <w:color w:val="1C1C1C" w:themeColor="accent1" w:themeShade="BF"/>
      <w:spacing w:val="5"/>
      <w:sz w:val="22"/>
    </w:rPr>
  </w:style>
  <w:style w:type="table" w:styleId="LightGrid">
    <w:name w:val="Light Grid"/>
    <w:basedOn w:val="TableNorma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18" w:space="0" w:color="262626" w:themeColor="accent1"/>
          <w:right w:val="single" w:sz="8" w:space="0" w:color="262626" w:themeColor="accent1"/>
          <w:insideH w:val="nil"/>
          <w:insideV w:val="single" w:sz="8" w:space="0" w:color="2626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insideH w:val="nil"/>
          <w:insideV w:val="single" w:sz="8" w:space="0" w:color="2626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shd w:val="clear" w:color="auto" w:fill="C9C9C9" w:themeFill="accent1" w:themeFillTint="3F"/>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shd w:val="clear" w:color="auto" w:fill="C9C9C9" w:themeFill="accent1" w:themeFillTint="3F"/>
      </w:tcPr>
    </w:tblStylePr>
    <w:tblStylePr w:type="band2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tcPr>
    </w:tblStylePr>
  </w:style>
  <w:style w:type="table" w:styleId="LightGrid-Accent2">
    <w:name w:val="Light Grid Accent 2"/>
    <w:basedOn w:val="TableNormal"/>
    <w:uiPriority w:val="62"/>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18" w:space="0" w:color="650707" w:themeColor="accent2"/>
          <w:right w:val="single" w:sz="8" w:space="0" w:color="650707" w:themeColor="accent2"/>
          <w:insideH w:val="nil"/>
          <w:insideV w:val="single" w:sz="8" w:space="0" w:color="65070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insideH w:val="nil"/>
          <w:insideV w:val="single" w:sz="8" w:space="0" w:color="65070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shd w:val="clear" w:color="auto" w:fill="F8A2A2" w:themeFill="accent2" w:themeFillTint="3F"/>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shd w:val="clear" w:color="auto" w:fill="F8A2A2" w:themeFill="accent2" w:themeFillTint="3F"/>
      </w:tcPr>
    </w:tblStylePr>
    <w:tblStylePr w:type="band2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tcPr>
    </w:tblStylePr>
  </w:style>
  <w:style w:type="table" w:styleId="LightGrid-Accent3">
    <w:name w:val="Light Grid Accent 3"/>
    <w:basedOn w:val="TableNormal"/>
    <w:uiPriority w:val="62"/>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18" w:space="0" w:color="E3E3E3" w:themeColor="accent3"/>
          <w:right w:val="single" w:sz="8" w:space="0" w:color="E3E3E3" w:themeColor="accent3"/>
          <w:insideH w:val="nil"/>
          <w:insideV w:val="single" w:sz="8" w:space="0" w:color="E3E3E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insideH w:val="nil"/>
          <w:insideV w:val="single" w:sz="8" w:space="0" w:color="E3E3E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shd w:val="clear" w:color="auto" w:fill="F8F8F8" w:themeFill="accent3" w:themeFillTint="3F"/>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shd w:val="clear" w:color="auto" w:fill="F8F8F8" w:themeFill="accent3" w:themeFillTint="3F"/>
      </w:tcPr>
    </w:tblStylePr>
    <w:tblStylePr w:type="band2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tcPr>
    </w:tblStylePr>
  </w:style>
  <w:style w:type="table" w:styleId="LightGrid-Accent4">
    <w:name w:val="Light Grid Accent 4"/>
    <w:basedOn w:val="TableNormal"/>
    <w:uiPriority w:val="62"/>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18" w:space="0" w:color="414141" w:themeColor="accent4"/>
          <w:right w:val="single" w:sz="8" w:space="0" w:color="414141" w:themeColor="accent4"/>
          <w:insideH w:val="nil"/>
          <w:insideV w:val="single" w:sz="8" w:space="0" w:color="41414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insideH w:val="nil"/>
          <w:insideV w:val="single" w:sz="8" w:space="0" w:color="41414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shd w:val="clear" w:color="auto" w:fill="D0D0D0" w:themeFill="accent4" w:themeFillTint="3F"/>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shd w:val="clear" w:color="auto" w:fill="D0D0D0" w:themeFill="accent4" w:themeFillTint="3F"/>
      </w:tcPr>
    </w:tblStylePr>
    <w:tblStylePr w:type="band2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tcPr>
    </w:tblStylePr>
  </w:style>
  <w:style w:type="table" w:styleId="LightGrid-Accent5">
    <w:name w:val="Light Grid Accent 5"/>
    <w:basedOn w:val="TableNormal"/>
    <w:uiPriority w:val="62"/>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18" w:space="0" w:color="E4CED0" w:themeColor="accent5"/>
          <w:right w:val="single" w:sz="8" w:space="0" w:color="E4CED0" w:themeColor="accent5"/>
          <w:insideH w:val="nil"/>
          <w:insideV w:val="single" w:sz="8" w:space="0" w:color="E4CED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insideH w:val="nil"/>
          <w:insideV w:val="single" w:sz="8" w:space="0" w:color="E4CED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shd w:val="clear" w:color="auto" w:fill="F8F2F3" w:themeFill="accent5" w:themeFillTint="3F"/>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shd w:val="clear" w:color="auto" w:fill="F8F2F3" w:themeFill="accent5" w:themeFillTint="3F"/>
      </w:tcPr>
    </w:tblStylePr>
    <w:tblStylePr w:type="band2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tcPr>
    </w:tblStylePr>
  </w:style>
  <w:style w:type="table" w:styleId="LightGrid-Accent6">
    <w:name w:val="Light Grid Accent 6"/>
    <w:basedOn w:val="TableNormal"/>
    <w:uiPriority w:val="62"/>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LightList">
    <w:name w:val="Light List"/>
    <w:basedOn w:val="TableNorma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pPr>
        <w:spacing w:before="0" w:after="0" w:line="240" w:lineRule="auto"/>
      </w:pPr>
      <w:rPr>
        <w:b/>
        <w:bCs/>
        <w:color w:val="FFFFFF" w:themeColor="background1"/>
      </w:rPr>
      <w:tblPr/>
      <w:tcPr>
        <w:shd w:val="clear" w:color="auto" w:fill="262626" w:themeFill="accent1"/>
      </w:tcPr>
    </w:tblStylePr>
    <w:tblStylePr w:type="lastRow">
      <w:pPr>
        <w:spacing w:before="0" w:after="0" w:line="240" w:lineRule="auto"/>
      </w:pPr>
      <w:rPr>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tcBorders>
      </w:tcPr>
    </w:tblStylePr>
    <w:tblStylePr w:type="firstCol">
      <w:rPr>
        <w:b/>
        <w:bCs/>
      </w:rPr>
    </w:tblStylePr>
    <w:tblStylePr w:type="lastCol">
      <w:rPr>
        <w:b/>
        <w:bCs/>
      </w:r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style>
  <w:style w:type="table" w:styleId="LightList-Accent2">
    <w:name w:val="Light List Accent 2"/>
    <w:basedOn w:val="TableNormal"/>
    <w:uiPriority w:val="61"/>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pPr>
        <w:spacing w:before="0" w:after="0" w:line="240" w:lineRule="auto"/>
      </w:pPr>
      <w:rPr>
        <w:b/>
        <w:bCs/>
        <w:color w:val="FFFFFF" w:themeColor="background1"/>
      </w:rPr>
      <w:tblPr/>
      <w:tcPr>
        <w:shd w:val="clear" w:color="auto" w:fill="650707" w:themeFill="accent2"/>
      </w:tcPr>
    </w:tblStylePr>
    <w:tblStylePr w:type="lastRow">
      <w:pPr>
        <w:spacing w:before="0" w:after="0" w:line="240" w:lineRule="auto"/>
      </w:pPr>
      <w:rPr>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tcBorders>
      </w:tcPr>
    </w:tblStylePr>
    <w:tblStylePr w:type="firstCol">
      <w:rPr>
        <w:b/>
        <w:bCs/>
      </w:rPr>
    </w:tblStylePr>
    <w:tblStylePr w:type="lastCol">
      <w:rPr>
        <w:b/>
        <w:bCs/>
      </w:r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style>
  <w:style w:type="table" w:styleId="LightList-Accent3">
    <w:name w:val="Light List Accent 3"/>
    <w:basedOn w:val="TableNormal"/>
    <w:uiPriority w:val="61"/>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pPr>
        <w:spacing w:before="0" w:after="0" w:line="240" w:lineRule="auto"/>
      </w:pPr>
      <w:rPr>
        <w:b/>
        <w:bCs/>
        <w:color w:val="FFFFFF" w:themeColor="background1"/>
      </w:rPr>
      <w:tblPr/>
      <w:tcPr>
        <w:shd w:val="clear" w:color="auto" w:fill="E3E3E3" w:themeFill="accent3"/>
      </w:tcPr>
    </w:tblStylePr>
    <w:tblStylePr w:type="lastRow">
      <w:pPr>
        <w:spacing w:before="0" w:after="0" w:line="240" w:lineRule="auto"/>
      </w:pPr>
      <w:rPr>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tcBorders>
      </w:tcPr>
    </w:tblStylePr>
    <w:tblStylePr w:type="firstCol">
      <w:rPr>
        <w:b/>
        <w:bCs/>
      </w:rPr>
    </w:tblStylePr>
    <w:tblStylePr w:type="lastCol">
      <w:rPr>
        <w:b/>
        <w:bCs/>
      </w:r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style>
  <w:style w:type="table" w:styleId="LightList-Accent4">
    <w:name w:val="Light List Accent 4"/>
    <w:basedOn w:val="TableNormal"/>
    <w:uiPriority w:val="61"/>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pPr>
        <w:spacing w:before="0" w:after="0" w:line="240" w:lineRule="auto"/>
      </w:pPr>
      <w:rPr>
        <w:b/>
        <w:bCs/>
        <w:color w:val="FFFFFF" w:themeColor="background1"/>
      </w:rPr>
      <w:tblPr/>
      <w:tcPr>
        <w:shd w:val="clear" w:color="auto" w:fill="414141" w:themeFill="accent4"/>
      </w:tcPr>
    </w:tblStylePr>
    <w:tblStylePr w:type="lastRow">
      <w:pPr>
        <w:spacing w:before="0" w:after="0" w:line="240" w:lineRule="auto"/>
      </w:pPr>
      <w:rPr>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tcBorders>
      </w:tcPr>
    </w:tblStylePr>
    <w:tblStylePr w:type="firstCol">
      <w:rPr>
        <w:b/>
        <w:bCs/>
      </w:rPr>
    </w:tblStylePr>
    <w:tblStylePr w:type="lastCol">
      <w:rPr>
        <w:b/>
        <w:bCs/>
      </w:r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style>
  <w:style w:type="table" w:styleId="LightList-Accent5">
    <w:name w:val="Light List Accent 5"/>
    <w:basedOn w:val="TableNormal"/>
    <w:uiPriority w:val="61"/>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pPr>
        <w:spacing w:before="0" w:after="0" w:line="240" w:lineRule="auto"/>
      </w:pPr>
      <w:rPr>
        <w:b/>
        <w:bCs/>
        <w:color w:val="FFFFFF" w:themeColor="background1"/>
      </w:rPr>
      <w:tblPr/>
      <w:tcPr>
        <w:shd w:val="clear" w:color="auto" w:fill="E4CED0" w:themeFill="accent5"/>
      </w:tcPr>
    </w:tblStylePr>
    <w:tblStylePr w:type="lastRow">
      <w:pPr>
        <w:spacing w:before="0" w:after="0" w:line="240" w:lineRule="auto"/>
      </w:pPr>
      <w:rPr>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tcBorders>
      </w:tcPr>
    </w:tblStylePr>
    <w:tblStylePr w:type="firstCol">
      <w:rPr>
        <w:b/>
        <w:bCs/>
      </w:rPr>
    </w:tblStylePr>
    <w:tblStylePr w:type="lastCol">
      <w:rPr>
        <w:b/>
        <w:bCs/>
      </w:r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style>
  <w:style w:type="table" w:styleId="LightList-Accent6">
    <w:name w:val="Light List Accent 6"/>
    <w:basedOn w:val="TableNormal"/>
    <w:uiPriority w:val="61"/>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LightShading">
    <w:name w:val="Light Shading"/>
    <w:basedOn w:val="TableNorma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72222"/>
    <w:pPr>
      <w:spacing w:after="0" w:line="240" w:lineRule="auto"/>
    </w:pPr>
    <w:rPr>
      <w:color w:val="1C1C1C" w:themeColor="accent1" w:themeShade="BF"/>
    </w:rPr>
    <w:tblPr>
      <w:tblStyleRowBandSize w:val="1"/>
      <w:tblStyleColBandSize w:val="1"/>
      <w:tblBorders>
        <w:top w:val="single" w:sz="8" w:space="0" w:color="262626" w:themeColor="accent1"/>
        <w:bottom w:val="single" w:sz="8" w:space="0" w:color="262626" w:themeColor="accent1"/>
      </w:tblBorders>
    </w:tblPr>
    <w:tblStylePr w:type="fir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la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left w:val="nil"/>
          <w:right w:val="nil"/>
          <w:insideH w:val="nil"/>
          <w:insideV w:val="nil"/>
        </w:tcBorders>
        <w:shd w:val="clear" w:color="auto" w:fill="C9C9C9" w:themeFill="accent1" w:themeFillTint="3F"/>
      </w:tcPr>
    </w:tblStylePr>
  </w:style>
  <w:style w:type="table" w:styleId="LightShading-Accent2">
    <w:name w:val="Light Shading Accent 2"/>
    <w:basedOn w:val="TableNormal"/>
    <w:uiPriority w:val="60"/>
    <w:semiHidden/>
    <w:unhideWhenUsed/>
    <w:rsid w:val="00572222"/>
    <w:pPr>
      <w:spacing w:after="0" w:line="240" w:lineRule="auto"/>
    </w:pPr>
    <w:rPr>
      <w:color w:val="4B0505" w:themeColor="accent2" w:themeShade="BF"/>
    </w:rPr>
    <w:tblPr>
      <w:tblStyleRowBandSize w:val="1"/>
      <w:tblStyleColBandSize w:val="1"/>
      <w:tblBorders>
        <w:top w:val="single" w:sz="8" w:space="0" w:color="650707" w:themeColor="accent2"/>
        <w:bottom w:val="single" w:sz="8" w:space="0" w:color="650707" w:themeColor="accent2"/>
      </w:tblBorders>
    </w:tblPr>
    <w:tblStylePr w:type="fir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la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left w:val="nil"/>
          <w:right w:val="nil"/>
          <w:insideH w:val="nil"/>
          <w:insideV w:val="nil"/>
        </w:tcBorders>
        <w:shd w:val="clear" w:color="auto" w:fill="F8A2A2" w:themeFill="accent2" w:themeFillTint="3F"/>
      </w:tcPr>
    </w:tblStylePr>
  </w:style>
  <w:style w:type="table" w:styleId="LightShading-Accent3">
    <w:name w:val="Light Shading Accent 3"/>
    <w:basedOn w:val="TableNormal"/>
    <w:uiPriority w:val="60"/>
    <w:semiHidden/>
    <w:unhideWhenUsed/>
    <w:rsid w:val="00572222"/>
    <w:pPr>
      <w:spacing w:after="0" w:line="240" w:lineRule="auto"/>
    </w:pPr>
    <w:rPr>
      <w:color w:val="AAAAAA" w:themeColor="accent3" w:themeShade="BF"/>
    </w:rPr>
    <w:tblPr>
      <w:tblStyleRowBandSize w:val="1"/>
      <w:tblStyleColBandSize w:val="1"/>
      <w:tblBorders>
        <w:top w:val="single" w:sz="8" w:space="0" w:color="E3E3E3" w:themeColor="accent3"/>
        <w:bottom w:val="single" w:sz="8" w:space="0" w:color="E3E3E3" w:themeColor="accent3"/>
      </w:tblBorders>
    </w:tblPr>
    <w:tblStylePr w:type="fir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la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left w:val="nil"/>
          <w:right w:val="nil"/>
          <w:insideH w:val="nil"/>
          <w:insideV w:val="nil"/>
        </w:tcBorders>
        <w:shd w:val="clear" w:color="auto" w:fill="F8F8F8" w:themeFill="accent3" w:themeFillTint="3F"/>
      </w:tcPr>
    </w:tblStylePr>
  </w:style>
  <w:style w:type="table" w:styleId="LightShading-Accent4">
    <w:name w:val="Light Shading Accent 4"/>
    <w:basedOn w:val="TableNormal"/>
    <w:uiPriority w:val="60"/>
    <w:semiHidden/>
    <w:unhideWhenUsed/>
    <w:rsid w:val="00572222"/>
    <w:pPr>
      <w:spacing w:after="0" w:line="240" w:lineRule="auto"/>
    </w:pPr>
    <w:rPr>
      <w:color w:val="303030" w:themeColor="accent4" w:themeShade="BF"/>
    </w:rPr>
    <w:tblPr>
      <w:tblStyleRowBandSize w:val="1"/>
      <w:tblStyleColBandSize w:val="1"/>
      <w:tblBorders>
        <w:top w:val="single" w:sz="8" w:space="0" w:color="414141" w:themeColor="accent4"/>
        <w:bottom w:val="single" w:sz="8" w:space="0" w:color="414141" w:themeColor="accent4"/>
      </w:tblBorders>
    </w:tblPr>
    <w:tblStylePr w:type="fir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la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left w:val="nil"/>
          <w:right w:val="nil"/>
          <w:insideH w:val="nil"/>
          <w:insideV w:val="nil"/>
        </w:tcBorders>
        <w:shd w:val="clear" w:color="auto" w:fill="D0D0D0" w:themeFill="accent4" w:themeFillTint="3F"/>
      </w:tcPr>
    </w:tblStylePr>
  </w:style>
  <w:style w:type="table" w:styleId="LightShading-Accent5">
    <w:name w:val="Light Shading Accent 5"/>
    <w:basedOn w:val="TableNormal"/>
    <w:uiPriority w:val="60"/>
    <w:semiHidden/>
    <w:unhideWhenUsed/>
    <w:rsid w:val="00572222"/>
    <w:pPr>
      <w:spacing w:after="0" w:line="240" w:lineRule="auto"/>
    </w:pPr>
    <w:rPr>
      <w:color w:val="BD878C" w:themeColor="accent5" w:themeShade="BF"/>
    </w:rPr>
    <w:tblPr>
      <w:tblStyleRowBandSize w:val="1"/>
      <w:tblStyleColBandSize w:val="1"/>
      <w:tblBorders>
        <w:top w:val="single" w:sz="8" w:space="0" w:color="E4CED0" w:themeColor="accent5"/>
        <w:bottom w:val="single" w:sz="8" w:space="0" w:color="E4CED0" w:themeColor="accent5"/>
      </w:tblBorders>
    </w:tblPr>
    <w:tblStylePr w:type="fir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la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left w:val="nil"/>
          <w:right w:val="nil"/>
          <w:insideH w:val="nil"/>
          <w:insideV w:val="nil"/>
        </w:tcBorders>
        <w:shd w:val="clear" w:color="auto" w:fill="F8F2F3" w:themeFill="accent5" w:themeFillTint="3F"/>
      </w:tcPr>
    </w:tblStylePr>
  </w:style>
  <w:style w:type="table" w:styleId="LightShading-Accent6">
    <w:name w:val="Light Shading Accent 6"/>
    <w:basedOn w:val="TableNormal"/>
    <w:uiPriority w:val="60"/>
    <w:semiHidden/>
    <w:unhideWhenUsed/>
    <w:rsid w:val="00572222"/>
    <w:pPr>
      <w:spacing w:after="0" w:line="240" w:lineRule="auto"/>
    </w:pPr>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semiHidden/>
    <w:qFormat/>
    <w:rsid w:val="00572222"/>
    <w:pPr>
      <w:ind w:left="720"/>
      <w:contextualSpacing/>
    </w:pPr>
  </w:style>
  <w:style w:type="table" w:styleId="ListTable1Light">
    <w:name w:val="List Table 1 Light"/>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7C7C7C" w:themeColor="accent1" w:themeTint="99"/>
        </w:tcBorders>
      </w:tcPr>
    </w:tblStylePr>
    <w:tblStylePr w:type="lastRow">
      <w:rPr>
        <w:b/>
        <w:bCs/>
      </w:rPr>
      <w:tblPr/>
      <w:tcPr>
        <w:tcBorders>
          <w:top w:val="sing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1Light-Accent2">
    <w:name w:val="List Table 1 Light Accent 2"/>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F1D1D" w:themeColor="accent2" w:themeTint="99"/>
        </w:tcBorders>
      </w:tcPr>
    </w:tblStylePr>
    <w:tblStylePr w:type="lastRow">
      <w:rPr>
        <w:b/>
        <w:bCs/>
      </w:rPr>
      <w:tblPr/>
      <w:tcPr>
        <w:tcBorders>
          <w:top w:val="sing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1Light-Accent3">
    <w:name w:val="List Table 1 Light Accent 3"/>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EEE" w:themeColor="accent3" w:themeTint="99"/>
        </w:tcBorders>
      </w:tcPr>
    </w:tblStylePr>
    <w:tblStylePr w:type="lastRow">
      <w:rPr>
        <w:b/>
        <w:bCs/>
      </w:rPr>
      <w:tblPr/>
      <w:tcPr>
        <w:tcBorders>
          <w:top w:val="sing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1Light-Accent4">
    <w:name w:val="List Table 1 Light Accent 4"/>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8D8D8D" w:themeColor="accent4" w:themeTint="99"/>
        </w:tcBorders>
      </w:tcPr>
    </w:tblStylePr>
    <w:tblStylePr w:type="lastRow">
      <w:rPr>
        <w:b/>
        <w:bCs/>
      </w:rPr>
      <w:tblPr/>
      <w:tcPr>
        <w:tcBorders>
          <w:top w:val="sing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1Light-Accent5">
    <w:name w:val="List Table 1 Light Accent 5"/>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1E2" w:themeColor="accent5" w:themeTint="99"/>
        </w:tcBorders>
      </w:tcPr>
    </w:tblStylePr>
    <w:tblStylePr w:type="lastRow">
      <w:rPr>
        <w:b/>
        <w:bCs/>
      </w:rPr>
      <w:tblPr/>
      <w:tcPr>
        <w:tcBorders>
          <w:top w:val="sing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1Light-Accent6">
    <w:name w:val="List Table 1 Light Accent 6"/>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2">
    <w:name w:val="List Table 2"/>
    <w:basedOn w:val="TableNorma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72222"/>
    <w:pPr>
      <w:spacing w:after="0" w:line="240" w:lineRule="auto"/>
    </w:pPr>
    <w:tblPr>
      <w:tblStyleRowBandSize w:val="1"/>
      <w:tblStyleColBandSize w:val="1"/>
      <w:tblBorders>
        <w:top w:val="single" w:sz="4" w:space="0" w:color="7C7C7C" w:themeColor="accent1" w:themeTint="99"/>
        <w:bottom w:val="single" w:sz="4" w:space="0" w:color="7C7C7C" w:themeColor="accent1" w:themeTint="99"/>
        <w:insideH w:val="single" w:sz="4" w:space="0" w:color="7C7C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2-Accent2">
    <w:name w:val="List Table 2 Accent 2"/>
    <w:basedOn w:val="TableNormal"/>
    <w:uiPriority w:val="47"/>
    <w:rsid w:val="00572222"/>
    <w:pPr>
      <w:spacing w:after="0" w:line="240" w:lineRule="auto"/>
    </w:pPr>
    <w:tblPr>
      <w:tblStyleRowBandSize w:val="1"/>
      <w:tblStyleColBandSize w:val="1"/>
      <w:tblBorders>
        <w:top w:val="single" w:sz="4" w:space="0" w:color="EF1D1D" w:themeColor="accent2" w:themeTint="99"/>
        <w:bottom w:val="single" w:sz="4" w:space="0" w:color="EF1D1D" w:themeColor="accent2" w:themeTint="99"/>
        <w:insideH w:val="single" w:sz="4" w:space="0" w:color="EF1D1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2-Accent3">
    <w:name w:val="List Table 2 Accent 3"/>
    <w:basedOn w:val="TableNormal"/>
    <w:uiPriority w:val="47"/>
    <w:rsid w:val="00572222"/>
    <w:pPr>
      <w:spacing w:after="0" w:line="240" w:lineRule="auto"/>
    </w:pPr>
    <w:tblPr>
      <w:tblStyleRowBandSize w:val="1"/>
      <w:tblStyleColBandSize w:val="1"/>
      <w:tblBorders>
        <w:top w:val="single" w:sz="4" w:space="0" w:color="EEEEEE" w:themeColor="accent3" w:themeTint="99"/>
        <w:bottom w:val="single" w:sz="4" w:space="0" w:color="EEEEEE" w:themeColor="accent3" w:themeTint="99"/>
        <w:insideH w:val="single" w:sz="4" w:space="0" w:color="EEEE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2-Accent4">
    <w:name w:val="List Table 2 Accent 4"/>
    <w:basedOn w:val="TableNormal"/>
    <w:uiPriority w:val="47"/>
    <w:rsid w:val="00572222"/>
    <w:pPr>
      <w:spacing w:after="0" w:line="240" w:lineRule="auto"/>
    </w:pPr>
    <w:tblPr>
      <w:tblStyleRowBandSize w:val="1"/>
      <w:tblStyleColBandSize w:val="1"/>
      <w:tblBorders>
        <w:top w:val="single" w:sz="4" w:space="0" w:color="8D8D8D" w:themeColor="accent4" w:themeTint="99"/>
        <w:bottom w:val="single" w:sz="4" w:space="0" w:color="8D8D8D" w:themeColor="accent4" w:themeTint="99"/>
        <w:insideH w:val="single" w:sz="4" w:space="0" w:color="8D8D8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2-Accent5">
    <w:name w:val="List Table 2 Accent 5"/>
    <w:basedOn w:val="TableNormal"/>
    <w:uiPriority w:val="47"/>
    <w:rsid w:val="00572222"/>
    <w:pPr>
      <w:spacing w:after="0" w:line="240" w:lineRule="auto"/>
    </w:pPr>
    <w:tblPr>
      <w:tblStyleRowBandSize w:val="1"/>
      <w:tblStyleColBandSize w:val="1"/>
      <w:tblBorders>
        <w:top w:val="single" w:sz="4" w:space="0" w:color="EEE1E2" w:themeColor="accent5" w:themeTint="99"/>
        <w:bottom w:val="single" w:sz="4" w:space="0" w:color="EEE1E2" w:themeColor="accent5" w:themeTint="99"/>
        <w:insideH w:val="single" w:sz="4" w:space="0" w:color="EEE1E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2-Accent6">
    <w:name w:val="List Table 2 Accent 6"/>
    <w:basedOn w:val="TableNormal"/>
    <w:uiPriority w:val="47"/>
    <w:rsid w:val="00572222"/>
    <w:pPr>
      <w:spacing w:after="0" w:line="240" w:lineRule="auto"/>
    </w:pPr>
    <w:tblPr>
      <w:tblStyleRowBandSize w:val="1"/>
      <w:tblStyleColBandSize w:val="1"/>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3">
    <w:name w:val="List Table 3"/>
    <w:basedOn w:val="TableNorma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72222"/>
    <w:pPr>
      <w:spacing w:after="0" w:line="240" w:lineRule="auto"/>
    </w:pPr>
    <w:tblPr>
      <w:tblStyleRowBandSize w:val="1"/>
      <w:tblStyleColBandSize w:val="1"/>
      <w:tblBorders>
        <w:top w:val="single" w:sz="4" w:space="0" w:color="262626" w:themeColor="accent1"/>
        <w:left w:val="single" w:sz="4" w:space="0" w:color="262626" w:themeColor="accent1"/>
        <w:bottom w:val="single" w:sz="4" w:space="0" w:color="262626" w:themeColor="accent1"/>
        <w:right w:val="single" w:sz="4" w:space="0" w:color="262626" w:themeColor="accent1"/>
      </w:tblBorders>
    </w:tblPr>
    <w:tblStylePr w:type="firstRow">
      <w:rPr>
        <w:b/>
        <w:bCs/>
        <w:color w:val="FFFFFF" w:themeColor="background1"/>
      </w:rPr>
      <w:tblPr/>
      <w:tcPr>
        <w:shd w:val="clear" w:color="auto" w:fill="262626" w:themeFill="accent1"/>
      </w:tcPr>
    </w:tblStylePr>
    <w:tblStylePr w:type="lastRow">
      <w:rPr>
        <w:b/>
        <w:bCs/>
      </w:rPr>
      <w:tblPr/>
      <w:tcPr>
        <w:tcBorders>
          <w:top w:val="double" w:sz="4" w:space="0" w:color="2626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2626" w:themeColor="accent1"/>
          <w:right w:val="single" w:sz="4" w:space="0" w:color="262626" w:themeColor="accent1"/>
        </w:tcBorders>
      </w:tcPr>
    </w:tblStylePr>
    <w:tblStylePr w:type="band1Horz">
      <w:tblPr/>
      <w:tcPr>
        <w:tcBorders>
          <w:top w:val="single" w:sz="4" w:space="0" w:color="262626" w:themeColor="accent1"/>
          <w:bottom w:val="single" w:sz="4" w:space="0" w:color="2626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2626" w:themeColor="accent1"/>
          <w:left w:val="nil"/>
        </w:tcBorders>
      </w:tcPr>
    </w:tblStylePr>
    <w:tblStylePr w:type="swCell">
      <w:tblPr/>
      <w:tcPr>
        <w:tcBorders>
          <w:top w:val="double" w:sz="4" w:space="0" w:color="262626" w:themeColor="accent1"/>
          <w:right w:val="nil"/>
        </w:tcBorders>
      </w:tcPr>
    </w:tblStylePr>
  </w:style>
  <w:style w:type="table" w:styleId="ListTable3-Accent2">
    <w:name w:val="List Table 3 Accent 2"/>
    <w:basedOn w:val="TableNormal"/>
    <w:uiPriority w:val="48"/>
    <w:rsid w:val="00572222"/>
    <w:pPr>
      <w:spacing w:after="0" w:line="240" w:lineRule="auto"/>
    </w:pPr>
    <w:tblPr>
      <w:tblStyleRowBandSize w:val="1"/>
      <w:tblStyleColBandSize w:val="1"/>
      <w:tblBorders>
        <w:top w:val="single" w:sz="4" w:space="0" w:color="650707" w:themeColor="accent2"/>
        <w:left w:val="single" w:sz="4" w:space="0" w:color="650707" w:themeColor="accent2"/>
        <w:bottom w:val="single" w:sz="4" w:space="0" w:color="650707" w:themeColor="accent2"/>
        <w:right w:val="single" w:sz="4" w:space="0" w:color="650707" w:themeColor="accent2"/>
      </w:tblBorders>
    </w:tblPr>
    <w:tblStylePr w:type="firstRow">
      <w:rPr>
        <w:b/>
        <w:bCs/>
        <w:color w:val="FFFFFF" w:themeColor="background1"/>
      </w:rPr>
      <w:tblPr/>
      <w:tcPr>
        <w:shd w:val="clear" w:color="auto" w:fill="650707" w:themeFill="accent2"/>
      </w:tcPr>
    </w:tblStylePr>
    <w:tblStylePr w:type="lastRow">
      <w:rPr>
        <w:b/>
        <w:bCs/>
      </w:rPr>
      <w:tblPr/>
      <w:tcPr>
        <w:tcBorders>
          <w:top w:val="double" w:sz="4" w:space="0" w:color="65070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50707" w:themeColor="accent2"/>
          <w:right w:val="single" w:sz="4" w:space="0" w:color="650707" w:themeColor="accent2"/>
        </w:tcBorders>
      </w:tcPr>
    </w:tblStylePr>
    <w:tblStylePr w:type="band1Horz">
      <w:tblPr/>
      <w:tcPr>
        <w:tcBorders>
          <w:top w:val="single" w:sz="4" w:space="0" w:color="650707" w:themeColor="accent2"/>
          <w:bottom w:val="single" w:sz="4" w:space="0" w:color="65070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50707" w:themeColor="accent2"/>
          <w:left w:val="nil"/>
        </w:tcBorders>
      </w:tcPr>
    </w:tblStylePr>
    <w:tblStylePr w:type="swCell">
      <w:tblPr/>
      <w:tcPr>
        <w:tcBorders>
          <w:top w:val="double" w:sz="4" w:space="0" w:color="650707" w:themeColor="accent2"/>
          <w:right w:val="nil"/>
        </w:tcBorders>
      </w:tcPr>
    </w:tblStylePr>
  </w:style>
  <w:style w:type="table" w:styleId="ListTable3-Accent3">
    <w:name w:val="List Table 3 Accent 3"/>
    <w:basedOn w:val="TableNormal"/>
    <w:uiPriority w:val="48"/>
    <w:rsid w:val="00572222"/>
    <w:pPr>
      <w:spacing w:after="0" w:line="240" w:lineRule="auto"/>
    </w:pPr>
    <w:tblPr>
      <w:tblStyleRowBandSize w:val="1"/>
      <w:tblStyleColBandSize w:val="1"/>
      <w:tblBorders>
        <w:top w:val="single" w:sz="4" w:space="0" w:color="E3E3E3" w:themeColor="accent3"/>
        <w:left w:val="single" w:sz="4" w:space="0" w:color="E3E3E3" w:themeColor="accent3"/>
        <w:bottom w:val="single" w:sz="4" w:space="0" w:color="E3E3E3" w:themeColor="accent3"/>
        <w:right w:val="single" w:sz="4" w:space="0" w:color="E3E3E3" w:themeColor="accent3"/>
      </w:tblBorders>
    </w:tblPr>
    <w:tblStylePr w:type="firstRow">
      <w:rPr>
        <w:b/>
        <w:bCs/>
        <w:color w:val="FFFFFF" w:themeColor="background1"/>
      </w:rPr>
      <w:tblPr/>
      <w:tcPr>
        <w:shd w:val="clear" w:color="auto" w:fill="E3E3E3" w:themeFill="accent3"/>
      </w:tcPr>
    </w:tblStylePr>
    <w:tblStylePr w:type="lastRow">
      <w:rPr>
        <w:b/>
        <w:bCs/>
      </w:rPr>
      <w:tblPr/>
      <w:tcPr>
        <w:tcBorders>
          <w:top w:val="double" w:sz="4" w:space="0" w:color="E3E3E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E3E3" w:themeColor="accent3"/>
          <w:right w:val="single" w:sz="4" w:space="0" w:color="E3E3E3" w:themeColor="accent3"/>
        </w:tcBorders>
      </w:tcPr>
    </w:tblStylePr>
    <w:tblStylePr w:type="band1Horz">
      <w:tblPr/>
      <w:tcPr>
        <w:tcBorders>
          <w:top w:val="single" w:sz="4" w:space="0" w:color="E3E3E3" w:themeColor="accent3"/>
          <w:bottom w:val="single" w:sz="4" w:space="0" w:color="E3E3E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E3E3" w:themeColor="accent3"/>
          <w:left w:val="nil"/>
        </w:tcBorders>
      </w:tcPr>
    </w:tblStylePr>
    <w:tblStylePr w:type="swCell">
      <w:tblPr/>
      <w:tcPr>
        <w:tcBorders>
          <w:top w:val="double" w:sz="4" w:space="0" w:color="E3E3E3" w:themeColor="accent3"/>
          <w:right w:val="nil"/>
        </w:tcBorders>
      </w:tcPr>
    </w:tblStylePr>
  </w:style>
  <w:style w:type="table" w:styleId="ListTable3-Accent4">
    <w:name w:val="List Table 3 Accent 4"/>
    <w:basedOn w:val="TableNormal"/>
    <w:uiPriority w:val="48"/>
    <w:rsid w:val="00572222"/>
    <w:pPr>
      <w:spacing w:after="0" w:line="240" w:lineRule="auto"/>
    </w:pPr>
    <w:tblPr>
      <w:tblStyleRowBandSize w:val="1"/>
      <w:tblStyleColBandSize w:val="1"/>
      <w:tblBorders>
        <w:top w:val="single" w:sz="4" w:space="0" w:color="414141" w:themeColor="accent4"/>
        <w:left w:val="single" w:sz="4" w:space="0" w:color="414141" w:themeColor="accent4"/>
        <w:bottom w:val="single" w:sz="4" w:space="0" w:color="414141" w:themeColor="accent4"/>
        <w:right w:val="single" w:sz="4" w:space="0" w:color="414141" w:themeColor="accent4"/>
      </w:tblBorders>
    </w:tblPr>
    <w:tblStylePr w:type="firstRow">
      <w:rPr>
        <w:b/>
        <w:bCs/>
        <w:color w:val="FFFFFF" w:themeColor="background1"/>
      </w:rPr>
      <w:tblPr/>
      <w:tcPr>
        <w:shd w:val="clear" w:color="auto" w:fill="414141" w:themeFill="accent4"/>
      </w:tcPr>
    </w:tblStylePr>
    <w:tblStylePr w:type="lastRow">
      <w:rPr>
        <w:b/>
        <w:bCs/>
      </w:rPr>
      <w:tblPr/>
      <w:tcPr>
        <w:tcBorders>
          <w:top w:val="double" w:sz="4" w:space="0" w:color="41414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4141" w:themeColor="accent4"/>
          <w:right w:val="single" w:sz="4" w:space="0" w:color="414141" w:themeColor="accent4"/>
        </w:tcBorders>
      </w:tcPr>
    </w:tblStylePr>
    <w:tblStylePr w:type="band1Horz">
      <w:tblPr/>
      <w:tcPr>
        <w:tcBorders>
          <w:top w:val="single" w:sz="4" w:space="0" w:color="414141" w:themeColor="accent4"/>
          <w:bottom w:val="single" w:sz="4" w:space="0" w:color="41414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4141" w:themeColor="accent4"/>
          <w:left w:val="nil"/>
        </w:tcBorders>
      </w:tcPr>
    </w:tblStylePr>
    <w:tblStylePr w:type="swCell">
      <w:tblPr/>
      <w:tcPr>
        <w:tcBorders>
          <w:top w:val="double" w:sz="4" w:space="0" w:color="414141" w:themeColor="accent4"/>
          <w:right w:val="nil"/>
        </w:tcBorders>
      </w:tcPr>
    </w:tblStylePr>
  </w:style>
  <w:style w:type="table" w:styleId="ListTable3-Accent5">
    <w:name w:val="List Table 3 Accent 5"/>
    <w:basedOn w:val="TableNormal"/>
    <w:uiPriority w:val="48"/>
    <w:rsid w:val="00572222"/>
    <w:pPr>
      <w:spacing w:after="0" w:line="240" w:lineRule="auto"/>
    </w:pPr>
    <w:tblPr>
      <w:tblStyleRowBandSize w:val="1"/>
      <w:tblStyleColBandSize w:val="1"/>
      <w:tblBorders>
        <w:top w:val="single" w:sz="4" w:space="0" w:color="E4CED0" w:themeColor="accent5"/>
        <w:left w:val="single" w:sz="4" w:space="0" w:color="E4CED0" w:themeColor="accent5"/>
        <w:bottom w:val="single" w:sz="4" w:space="0" w:color="E4CED0" w:themeColor="accent5"/>
        <w:right w:val="single" w:sz="4" w:space="0" w:color="E4CED0" w:themeColor="accent5"/>
      </w:tblBorders>
    </w:tblPr>
    <w:tblStylePr w:type="firstRow">
      <w:rPr>
        <w:b/>
        <w:bCs/>
        <w:color w:val="FFFFFF" w:themeColor="background1"/>
      </w:rPr>
      <w:tblPr/>
      <w:tcPr>
        <w:shd w:val="clear" w:color="auto" w:fill="E4CED0" w:themeFill="accent5"/>
      </w:tcPr>
    </w:tblStylePr>
    <w:tblStylePr w:type="lastRow">
      <w:rPr>
        <w:b/>
        <w:bCs/>
      </w:rPr>
      <w:tblPr/>
      <w:tcPr>
        <w:tcBorders>
          <w:top w:val="double" w:sz="4" w:space="0" w:color="E4CED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CED0" w:themeColor="accent5"/>
          <w:right w:val="single" w:sz="4" w:space="0" w:color="E4CED0" w:themeColor="accent5"/>
        </w:tcBorders>
      </w:tcPr>
    </w:tblStylePr>
    <w:tblStylePr w:type="band1Horz">
      <w:tblPr/>
      <w:tcPr>
        <w:tcBorders>
          <w:top w:val="single" w:sz="4" w:space="0" w:color="E4CED0" w:themeColor="accent5"/>
          <w:bottom w:val="single" w:sz="4" w:space="0" w:color="E4CED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CED0" w:themeColor="accent5"/>
          <w:left w:val="nil"/>
        </w:tcBorders>
      </w:tcPr>
    </w:tblStylePr>
    <w:tblStylePr w:type="swCell">
      <w:tblPr/>
      <w:tcPr>
        <w:tcBorders>
          <w:top w:val="double" w:sz="4" w:space="0" w:color="E4CED0" w:themeColor="accent5"/>
          <w:right w:val="nil"/>
        </w:tcBorders>
      </w:tcPr>
    </w:tblStylePr>
  </w:style>
  <w:style w:type="table" w:styleId="ListTable3-Accent6">
    <w:name w:val="List Table 3 Accent 6"/>
    <w:basedOn w:val="TableNormal"/>
    <w:uiPriority w:val="48"/>
    <w:rsid w:val="00572222"/>
    <w:pPr>
      <w:spacing w:after="0" w:line="240" w:lineRule="auto"/>
    </w:pPr>
    <w:tblPr>
      <w:tblStyleRowBandSize w:val="1"/>
      <w:tblStyleColBandSize w:val="1"/>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styleId="ListTable4">
    <w:name w:val="List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tcBorders>
        <w:shd w:val="clear" w:color="auto" w:fill="262626" w:themeFill="accent1"/>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4-Accent2">
    <w:name w:val="List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tcBorders>
        <w:shd w:val="clear" w:color="auto" w:fill="650707" w:themeFill="accent2"/>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4-Accent3">
    <w:name w:val="List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tcBorders>
        <w:shd w:val="clear" w:color="auto" w:fill="E3E3E3" w:themeFill="accent3"/>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4-Accent4">
    <w:name w:val="List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tcBorders>
        <w:shd w:val="clear" w:color="auto" w:fill="414141" w:themeFill="accent4"/>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4-Accent5">
    <w:name w:val="List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tcBorders>
        <w:shd w:val="clear" w:color="auto" w:fill="E4CED0" w:themeFill="accent5"/>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4-Accent6">
    <w:name w:val="List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5Dark">
    <w:name w:val="List Table 5 Dark"/>
    <w:basedOn w:val="TableNorma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line="240" w:lineRule="auto"/>
    </w:pPr>
    <w:rPr>
      <w:color w:val="FFFFFF" w:themeColor="background1"/>
    </w:rPr>
    <w:tblPr>
      <w:tblStyleRowBandSize w:val="1"/>
      <w:tblStyleColBandSize w:val="1"/>
      <w:tblBorders>
        <w:top w:val="single" w:sz="24" w:space="0" w:color="262626" w:themeColor="accent1"/>
        <w:left w:val="single" w:sz="24" w:space="0" w:color="262626" w:themeColor="accent1"/>
        <w:bottom w:val="single" w:sz="24" w:space="0" w:color="262626" w:themeColor="accent1"/>
        <w:right w:val="single" w:sz="24" w:space="0" w:color="262626" w:themeColor="accent1"/>
      </w:tblBorders>
    </w:tblPr>
    <w:tcPr>
      <w:shd w:val="clear" w:color="auto" w:fill="26262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line="240" w:lineRule="auto"/>
    </w:pPr>
    <w:rPr>
      <w:color w:val="FFFFFF" w:themeColor="background1"/>
    </w:rPr>
    <w:tblPr>
      <w:tblStyleRowBandSize w:val="1"/>
      <w:tblStyleColBandSize w:val="1"/>
      <w:tblBorders>
        <w:top w:val="single" w:sz="24" w:space="0" w:color="650707" w:themeColor="accent2"/>
        <w:left w:val="single" w:sz="24" w:space="0" w:color="650707" w:themeColor="accent2"/>
        <w:bottom w:val="single" w:sz="24" w:space="0" w:color="650707" w:themeColor="accent2"/>
        <w:right w:val="single" w:sz="24" w:space="0" w:color="650707" w:themeColor="accent2"/>
      </w:tblBorders>
    </w:tblPr>
    <w:tcPr>
      <w:shd w:val="clear" w:color="auto" w:fill="65070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line="240" w:lineRule="auto"/>
    </w:pPr>
    <w:rPr>
      <w:color w:val="FFFFFF" w:themeColor="background1"/>
    </w:rPr>
    <w:tblPr>
      <w:tblStyleRowBandSize w:val="1"/>
      <w:tblStyleColBandSize w:val="1"/>
      <w:tblBorders>
        <w:top w:val="single" w:sz="24" w:space="0" w:color="E3E3E3" w:themeColor="accent3"/>
        <w:left w:val="single" w:sz="24" w:space="0" w:color="E3E3E3" w:themeColor="accent3"/>
        <w:bottom w:val="single" w:sz="24" w:space="0" w:color="E3E3E3" w:themeColor="accent3"/>
        <w:right w:val="single" w:sz="24" w:space="0" w:color="E3E3E3" w:themeColor="accent3"/>
      </w:tblBorders>
    </w:tblPr>
    <w:tcPr>
      <w:shd w:val="clear" w:color="auto" w:fill="E3E3E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line="240" w:lineRule="auto"/>
    </w:pPr>
    <w:rPr>
      <w:color w:val="FFFFFF" w:themeColor="background1"/>
    </w:rPr>
    <w:tblPr>
      <w:tblStyleRowBandSize w:val="1"/>
      <w:tblStyleColBandSize w:val="1"/>
      <w:tblBorders>
        <w:top w:val="single" w:sz="24" w:space="0" w:color="414141" w:themeColor="accent4"/>
        <w:left w:val="single" w:sz="24" w:space="0" w:color="414141" w:themeColor="accent4"/>
        <w:bottom w:val="single" w:sz="24" w:space="0" w:color="414141" w:themeColor="accent4"/>
        <w:right w:val="single" w:sz="24" w:space="0" w:color="414141" w:themeColor="accent4"/>
      </w:tblBorders>
    </w:tblPr>
    <w:tcPr>
      <w:shd w:val="clear" w:color="auto" w:fill="41414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line="240" w:lineRule="auto"/>
    </w:pPr>
    <w:rPr>
      <w:color w:val="FFFFFF" w:themeColor="background1"/>
    </w:rPr>
    <w:tblPr>
      <w:tblStyleRowBandSize w:val="1"/>
      <w:tblStyleColBandSize w:val="1"/>
      <w:tblBorders>
        <w:top w:val="single" w:sz="24" w:space="0" w:color="E4CED0" w:themeColor="accent5"/>
        <w:left w:val="single" w:sz="24" w:space="0" w:color="E4CED0" w:themeColor="accent5"/>
        <w:bottom w:val="single" w:sz="24" w:space="0" w:color="E4CED0" w:themeColor="accent5"/>
        <w:right w:val="single" w:sz="24" w:space="0" w:color="E4CED0" w:themeColor="accent5"/>
      </w:tblBorders>
    </w:tblPr>
    <w:tcPr>
      <w:shd w:val="clear" w:color="auto" w:fill="E4CED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line="240" w:lineRule="auto"/>
    </w:pPr>
    <w:rPr>
      <w:color w:val="FFFFFF" w:themeColor="background1"/>
    </w:rPr>
    <w:tblPr>
      <w:tblStyleRowBandSize w:val="1"/>
      <w:tblStyleColBandSize w:val="1"/>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262626" w:themeColor="accent1"/>
        <w:bottom w:val="single" w:sz="4" w:space="0" w:color="262626" w:themeColor="accent1"/>
      </w:tblBorders>
    </w:tblPr>
    <w:tblStylePr w:type="firstRow">
      <w:rPr>
        <w:b/>
        <w:bCs/>
      </w:rPr>
      <w:tblPr/>
      <w:tcPr>
        <w:tcBorders>
          <w:bottom w:val="single" w:sz="4" w:space="0" w:color="262626" w:themeColor="accent1"/>
        </w:tcBorders>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6Colorful-Accent2">
    <w:name w:val="List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650707" w:themeColor="accent2"/>
        <w:bottom w:val="single" w:sz="4" w:space="0" w:color="650707" w:themeColor="accent2"/>
      </w:tblBorders>
    </w:tblPr>
    <w:tblStylePr w:type="firstRow">
      <w:rPr>
        <w:b/>
        <w:bCs/>
      </w:rPr>
      <w:tblPr/>
      <w:tcPr>
        <w:tcBorders>
          <w:bottom w:val="single" w:sz="4" w:space="0" w:color="650707" w:themeColor="accent2"/>
        </w:tcBorders>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6Colorful-Accent3">
    <w:name w:val="List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3E3E3" w:themeColor="accent3"/>
        <w:bottom w:val="single" w:sz="4" w:space="0" w:color="E3E3E3" w:themeColor="accent3"/>
      </w:tblBorders>
    </w:tblPr>
    <w:tblStylePr w:type="firstRow">
      <w:rPr>
        <w:b/>
        <w:bCs/>
      </w:rPr>
      <w:tblPr/>
      <w:tcPr>
        <w:tcBorders>
          <w:bottom w:val="single" w:sz="4" w:space="0" w:color="E3E3E3" w:themeColor="accent3"/>
        </w:tcBorders>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6Colorful-Accent4">
    <w:name w:val="List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414141" w:themeColor="accent4"/>
        <w:bottom w:val="single" w:sz="4" w:space="0" w:color="414141" w:themeColor="accent4"/>
      </w:tblBorders>
    </w:tblPr>
    <w:tblStylePr w:type="firstRow">
      <w:rPr>
        <w:b/>
        <w:bCs/>
      </w:rPr>
      <w:tblPr/>
      <w:tcPr>
        <w:tcBorders>
          <w:bottom w:val="single" w:sz="4" w:space="0" w:color="414141" w:themeColor="accent4"/>
        </w:tcBorders>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6Colorful-Accent5">
    <w:name w:val="List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4CED0" w:themeColor="accent5"/>
        <w:bottom w:val="single" w:sz="4" w:space="0" w:color="E4CED0" w:themeColor="accent5"/>
      </w:tblBorders>
    </w:tblPr>
    <w:tblStylePr w:type="firstRow">
      <w:rPr>
        <w:b/>
        <w:bCs/>
      </w:rPr>
      <w:tblPr/>
      <w:tcPr>
        <w:tcBorders>
          <w:bottom w:val="single" w:sz="4" w:space="0" w:color="E4CED0" w:themeColor="accent5"/>
        </w:tcBorders>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6Colorful-Accent6">
    <w:name w:val="List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7Colorful">
    <w:name w:val="List Table 7 Colorful"/>
    <w:basedOn w:val="TableNorma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line="240" w:lineRule="auto"/>
    </w:pPr>
    <w:rPr>
      <w:color w:val="1C1C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26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26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26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2626" w:themeColor="accent1"/>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line="240" w:lineRule="auto"/>
    </w:pPr>
    <w:rPr>
      <w:color w:val="4B050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5070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5070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5070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50707" w:themeColor="accent2"/>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line="240" w:lineRule="auto"/>
    </w:pPr>
    <w:rPr>
      <w:color w:val="AAAAA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E3E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E3E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E3E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E3E3" w:themeColor="accent3"/>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line="240" w:lineRule="auto"/>
    </w:pPr>
    <w:rPr>
      <w:color w:val="30303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1414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414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414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4141" w:themeColor="accent4"/>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line="240" w:lineRule="auto"/>
    </w:pPr>
    <w:rPr>
      <w:color w:val="BD878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CED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CED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CED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CED0" w:themeColor="accent5"/>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line="240" w:lineRule="auto"/>
    </w:pPr>
    <w:rPr>
      <w:color w:val="BFBFB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insideV w:val="single" w:sz="8" w:space="0" w:color="5C5C5C" w:themeColor="accent1" w:themeTint="BF"/>
      </w:tblBorders>
    </w:tblPr>
    <w:tcPr>
      <w:shd w:val="clear" w:color="auto" w:fill="C9C9C9" w:themeFill="accent1" w:themeFillTint="3F"/>
    </w:tcPr>
    <w:tblStylePr w:type="firstRow">
      <w:rPr>
        <w:b/>
        <w:bCs/>
      </w:rPr>
    </w:tblStylePr>
    <w:tblStylePr w:type="lastRow">
      <w:rPr>
        <w:b/>
        <w:bCs/>
      </w:rPr>
      <w:tblPr/>
      <w:tcPr>
        <w:tcBorders>
          <w:top w:val="single" w:sz="18" w:space="0" w:color="5C5C5C" w:themeColor="accent1" w:themeTint="BF"/>
        </w:tcBorders>
      </w:tcPr>
    </w:tblStylePr>
    <w:tblStylePr w:type="firstCol">
      <w:rPr>
        <w:b/>
        <w:bCs/>
      </w:rPr>
    </w:tblStylePr>
    <w:tblStylePr w:type="lastCol">
      <w:rPr>
        <w:b/>
        <w:bCs/>
      </w:r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MediumGrid1-Accent2">
    <w:name w:val="Medium Grid 1 Accent 2"/>
    <w:basedOn w:val="TableNormal"/>
    <w:uiPriority w:val="67"/>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insideV w:val="single" w:sz="8" w:space="0" w:color="C30D0D" w:themeColor="accent2" w:themeTint="BF"/>
      </w:tblBorders>
    </w:tblPr>
    <w:tcPr>
      <w:shd w:val="clear" w:color="auto" w:fill="F8A2A2" w:themeFill="accent2" w:themeFillTint="3F"/>
    </w:tcPr>
    <w:tblStylePr w:type="firstRow">
      <w:rPr>
        <w:b/>
        <w:bCs/>
      </w:rPr>
    </w:tblStylePr>
    <w:tblStylePr w:type="lastRow">
      <w:rPr>
        <w:b/>
        <w:bCs/>
      </w:rPr>
      <w:tblPr/>
      <w:tcPr>
        <w:tcBorders>
          <w:top w:val="single" w:sz="18" w:space="0" w:color="C30D0D" w:themeColor="accent2" w:themeTint="BF"/>
        </w:tcBorders>
      </w:tcPr>
    </w:tblStylePr>
    <w:tblStylePr w:type="firstCol">
      <w:rPr>
        <w:b/>
        <w:bCs/>
      </w:rPr>
    </w:tblStylePr>
    <w:tblStylePr w:type="lastCol">
      <w:rPr>
        <w:b/>
        <w:bCs/>
      </w:r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MediumGrid1-Accent3">
    <w:name w:val="Medium Grid 1 Accent 3"/>
    <w:basedOn w:val="TableNormal"/>
    <w:uiPriority w:val="67"/>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insideV w:val="single" w:sz="8" w:space="0" w:color="EAEAEA" w:themeColor="accent3" w:themeTint="BF"/>
      </w:tblBorders>
    </w:tblPr>
    <w:tcPr>
      <w:shd w:val="clear" w:color="auto" w:fill="F8F8F8" w:themeFill="accent3" w:themeFillTint="3F"/>
    </w:tcPr>
    <w:tblStylePr w:type="firstRow">
      <w:rPr>
        <w:b/>
        <w:bCs/>
      </w:rPr>
    </w:tblStylePr>
    <w:tblStylePr w:type="lastRow">
      <w:rPr>
        <w:b/>
        <w:bCs/>
      </w:rPr>
      <w:tblPr/>
      <w:tcPr>
        <w:tcBorders>
          <w:top w:val="single" w:sz="18" w:space="0" w:color="EAEAEA" w:themeColor="accent3" w:themeTint="BF"/>
        </w:tcBorders>
      </w:tcPr>
    </w:tblStylePr>
    <w:tblStylePr w:type="firstCol">
      <w:rPr>
        <w:b/>
        <w:bCs/>
      </w:rPr>
    </w:tblStylePr>
    <w:tblStylePr w:type="lastCol">
      <w:rPr>
        <w:b/>
        <w:bCs/>
      </w:r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MediumGrid1-Accent4">
    <w:name w:val="Medium Grid 1 Accent 4"/>
    <w:basedOn w:val="TableNormal"/>
    <w:uiPriority w:val="67"/>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insideV w:val="single" w:sz="8" w:space="0" w:color="707070" w:themeColor="accent4" w:themeTint="BF"/>
      </w:tblBorders>
    </w:tblPr>
    <w:tcPr>
      <w:shd w:val="clear" w:color="auto" w:fill="D0D0D0" w:themeFill="accent4" w:themeFillTint="3F"/>
    </w:tcPr>
    <w:tblStylePr w:type="firstRow">
      <w:rPr>
        <w:b/>
        <w:bCs/>
      </w:rPr>
    </w:tblStylePr>
    <w:tblStylePr w:type="lastRow">
      <w:rPr>
        <w:b/>
        <w:bCs/>
      </w:rPr>
      <w:tblPr/>
      <w:tcPr>
        <w:tcBorders>
          <w:top w:val="single" w:sz="18" w:space="0" w:color="707070" w:themeColor="accent4" w:themeTint="BF"/>
        </w:tcBorders>
      </w:tcPr>
    </w:tblStylePr>
    <w:tblStylePr w:type="firstCol">
      <w:rPr>
        <w:b/>
        <w:bCs/>
      </w:rPr>
    </w:tblStylePr>
    <w:tblStylePr w:type="lastCol">
      <w:rPr>
        <w:b/>
        <w:bCs/>
      </w:r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MediumGrid1-Accent5">
    <w:name w:val="Medium Grid 1 Accent 5"/>
    <w:basedOn w:val="TableNormal"/>
    <w:uiPriority w:val="67"/>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insideV w:val="single" w:sz="8" w:space="0" w:color="EADADB" w:themeColor="accent5" w:themeTint="BF"/>
      </w:tblBorders>
    </w:tblPr>
    <w:tcPr>
      <w:shd w:val="clear" w:color="auto" w:fill="F8F2F3" w:themeFill="accent5" w:themeFillTint="3F"/>
    </w:tcPr>
    <w:tblStylePr w:type="firstRow">
      <w:rPr>
        <w:b/>
        <w:bCs/>
      </w:rPr>
    </w:tblStylePr>
    <w:tblStylePr w:type="lastRow">
      <w:rPr>
        <w:b/>
        <w:bCs/>
      </w:rPr>
      <w:tblPr/>
      <w:tcPr>
        <w:tcBorders>
          <w:top w:val="single" w:sz="18" w:space="0" w:color="EADADB" w:themeColor="accent5" w:themeTint="BF"/>
        </w:tcBorders>
      </w:tcPr>
    </w:tblStylePr>
    <w:tblStylePr w:type="firstCol">
      <w:rPr>
        <w:b/>
        <w:bCs/>
      </w:rPr>
    </w:tblStylePr>
    <w:tblStylePr w:type="lastCol">
      <w:rPr>
        <w:b/>
        <w:bCs/>
      </w:r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MediumGrid1-Accent6">
    <w:name w:val="Medium Grid 1 Accent 6"/>
    <w:basedOn w:val="TableNormal"/>
    <w:uiPriority w:val="67"/>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MediumGrid2">
    <w:name w:val="Medium Grid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cPr>
      <w:shd w:val="clear" w:color="auto" w:fill="C9C9C9" w:themeFill="accent1" w:themeFillTint="3F"/>
    </w:tcPr>
    <w:tblStylePr w:type="firstRow">
      <w:rPr>
        <w:b/>
        <w:bCs/>
        <w:color w:val="000000" w:themeColor="text1"/>
      </w:rPr>
      <w:tblPr/>
      <w:tcPr>
        <w:shd w:val="clear" w:color="auto" w:fill="E9E9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D3D3" w:themeFill="accent1" w:themeFillTint="33"/>
      </w:tcPr>
    </w:tblStylePr>
    <w:tblStylePr w:type="band1Vert">
      <w:tblPr/>
      <w:tcPr>
        <w:shd w:val="clear" w:color="auto" w:fill="929292" w:themeFill="accent1" w:themeFillTint="7F"/>
      </w:tcPr>
    </w:tblStylePr>
    <w:tblStylePr w:type="band1Horz">
      <w:tblPr/>
      <w:tcPr>
        <w:tcBorders>
          <w:insideH w:val="single" w:sz="6" w:space="0" w:color="262626" w:themeColor="accent1"/>
          <w:insideV w:val="single" w:sz="6" w:space="0" w:color="262626" w:themeColor="accent1"/>
        </w:tcBorders>
        <w:shd w:val="clear" w:color="auto" w:fill="92929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cPr>
      <w:shd w:val="clear" w:color="auto" w:fill="F8A2A2" w:themeFill="accent2" w:themeFillTint="3F"/>
    </w:tcPr>
    <w:tblStylePr w:type="firstRow">
      <w:rPr>
        <w:b/>
        <w:bCs/>
        <w:color w:val="000000" w:themeColor="text1"/>
      </w:rPr>
      <w:tblPr/>
      <w:tcPr>
        <w:shd w:val="clear" w:color="auto" w:fill="FCD9D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B3B3" w:themeFill="accent2" w:themeFillTint="33"/>
      </w:tcPr>
    </w:tblStylePr>
    <w:tblStylePr w:type="band1Vert">
      <w:tblPr/>
      <w:tcPr>
        <w:shd w:val="clear" w:color="auto" w:fill="F24343" w:themeFill="accent2" w:themeFillTint="7F"/>
      </w:tcPr>
    </w:tblStylePr>
    <w:tblStylePr w:type="band1Horz">
      <w:tblPr/>
      <w:tcPr>
        <w:tcBorders>
          <w:insideH w:val="single" w:sz="6" w:space="0" w:color="650707" w:themeColor="accent2"/>
          <w:insideV w:val="single" w:sz="6" w:space="0" w:color="650707" w:themeColor="accent2"/>
        </w:tcBorders>
        <w:shd w:val="clear" w:color="auto" w:fill="F2434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cPr>
      <w:shd w:val="clear" w:color="auto" w:fill="F8F8F8" w:themeFill="accent3" w:themeFillTint="3F"/>
    </w:tcPr>
    <w:tblStylePr w:type="firstRow">
      <w:rPr>
        <w:b/>
        <w:bCs/>
        <w:color w:val="000000" w:themeColor="text1"/>
      </w:rPr>
      <w:tblPr/>
      <w:tcPr>
        <w:shd w:val="clear" w:color="auto" w:fill="FCFC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9F9" w:themeFill="accent3" w:themeFillTint="33"/>
      </w:tcPr>
    </w:tblStylePr>
    <w:tblStylePr w:type="band1Vert">
      <w:tblPr/>
      <w:tcPr>
        <w:shd w:val="clear" w:color="auto" w:fill="F1F1F1" w:themeFill="accent3" w:themeFillTint="7F"/>
      </w:tcPr>
    </w:tblStylePr>
    <w:tblStylePr w:type="band1Horz">
      <w:tblPr/>
      <w:tcPr>
        <w:tcBorders>
          <w:insideH w:val="single" w:sz="6" w:space="0" w:color="E3E3E3" w:themeColor="accent3"/>
          <w:insideV w:val="single" w:sz="6" w:space="0" w:color="E3E3E3" w:themeColor="accent3"/>
        </w:tcBorders>
        <w:shd w:val="clear" w:color="auto" w:fill="F1F1F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cPr>
      <w:shd w:val="clear" w:color="auto" w:fill="D0D0D0" w:themeFill="accent4" w:themeFillTint="3F"/>
    </w:tcPr>
    <w:tblStylePr w:type="firstRow">
      <w:rPr>
        <w:b/>
        <w:bCs/>
        <w:color w:val="000000" w:themeColor="text1"/>
      </w:rPr>
      <w:tblPr/>
      <w:tcPr>
        <w:shd w:val="clear" w:color="auto" w:fill="ECECE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9D9" w:themeFill="accent4" w:themeFillTint="33"/>
      </w:tcPr>
    </w:tblStylePr>
    <w:tblStylePr w:type="band1Vert">
      <w:tblPr/>
      <w:tcPr>
        <w:shd w:val="clear" w:color="auto" w:fill="A0A0A0" w:themeFill="accent4" w:themeFillTint="7F"/>
      </w:tcPr>
    </w:tblStylePr>
    <w:tblStylePr w:type="band1Horz">
      <w:tblPr/>
      <w:tcPr>
        <w:tcBorders>
          <w:insideH w:val="single" w:sz="6" w:space="0" w:color="414141" w:themeColor="accent4"/>
          <w:insideV w:val="single" w:sz="6" w:space="0" w:color="414141" w:themeColor="accent4"/>
        </w:tcBorders>
        <w:shd w:val="clear" w:color="auto" w:fill="A0A0A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cPr>
      <w:shd w:val="clear" w:color="auto" w:fill="F8F2F3" w:themeFill="accent5" w:themeFillTint="3F"/>
    </w:tcPr>
    <w:tblStylePr w:type="firstRow">
      <w:rPr>
        <w:b/>
        <w:bCs/>
        <w:color w:val="000000" w:themeColor="text1"/>
      </w:rPr>
      <w:tblPr/>
      <w:tcPr>
        <w:shd w:val="clear" w:color="auto" w:fill="FCFA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5F5" w:themeFill="accent5" w:themeFillTint="33"/>
      </w:tcPr>
    </w:tblStylePr>
    <w:tblStylePr w:type="band1Vert">
      <w:tblPr/>
      <w:tcPr>
        <w:shd w:val="clear" w:color="auto" w:fill="F1E6E7" w:themeFill="accent5" w:themeFillTint="7F"/>
      </w:tcPr>
    </w:tblStylePr>
    <w:tblStylePr w:type="band1Horz">
      <w:tblPr/>
      <w:tcPr>
        <w:tcBorders>
          <w:insideH w:val="single" w:sz="6" w:space="0" w:color="E4CED0" w:themeColor="accent5"/>
          <w:insideV w:val="single" w:sz="6" w:space="0" w:color="E4CED0" w:themeColor="accent5"/>
        </w:tcBorders>
        <w:shd w:val="clear" w:color="auto" w:fill="F1E6E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C9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26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26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929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9292" w:themeFill="accent1" w:themeFillTint="7F"/>
      </w:tcPr>
    </w:tblStylePr>
  </w:style>
  <w:style w:type="table" w:styleId="MediumGrid3-Accent2">
    <w:name w:val="Medium Grid 3 Accent 2"/>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A2A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5070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5070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434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4343" w:themeFill="accent2" w:themeFillTint="7F"/>
      </w:tcPr>
    </w:tblStylePr>
  </w:style>
  <w:style w:type="table" w:styleId="MediumGrid3-Accent3">
    <w:name w:val="Medium Grid 3 Accent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8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E3E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E3E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1F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1F1" w:themeFill="accent3" w:themeFillTint="7F"/>
      </w:tcPr>
    </w:tblStylePr>
  </w:style>
  <w:style w:type="table" w:styleId="MediumGrid3-Accent4">
    <w:name w:val="Medium Grid 3 Accent 4"/>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0D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414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414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A0A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A0A0" w:themeFill="accent4" w:themeFillTint="7F"/>
      </w:tcPr>
    </w:tblStylePr>
  </w:style>
  <w:style w:type="table" w:styleId="MediumGrid3-Accent5">
    <w:name w:val="Medium Grid 3 Accent 5"/>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2F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CED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CED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E6E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E6E7" w:themeFill="accent5" w:themeFillTint="7F"/>
      </w:tcPr>
    </w:tblStylePr>
  </w:style>
  <w:style w:type="table" w:styleId="MediumGrid3-Accent6">
    <w:name w:val="Medium Grid 3 Accent 6"/>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styleId="MediumList1">
    <w:name w:val="Medium Lis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262626" w:themeColor="accent1"/>
        <w:bottom w:val="single" w:sz="8" w:space="0" w:color="262626" w:themeColor="accent1"/>
      </w:tblBorders>
    </w:tblPr>
    <w:tblStylePr w:type="firstRow">
      <w:rPr>
        <w:rFonts w:asciiTheme="majorHAnsi" w:eastAsiaTheme="majorEastAsia" w:hAnsiTheme="majorHAnsi" w:cstheme="majorBidi"/>
      </w:rPr>
      <w:tblPr/>
      <w:tcPr>
        <w:tcBorders>
          <w:top w:val="nil"/>
          <w:bottom w:val="single" w:sz="8" w:space="0" w:color="262626" w:themeColor="accent1"/>
        </w:tcBorders>
      </w:tcPr>
    </w:tblStylePr>
    <w:tblStylePr w:type="lastRow">
      <w:rPr>
        <w:b/>
        <w:bCs/>
        <w:color w:val="000000" w:themeColor="text2"/>
      </w:rPr>
      <w:tblPr/>
      <w:tcPr>
        <w:tcBorders>
          <w:top w:val="single" w:sz="8" w:space="0" w:color="262626" w:themeColor="accent1"/>
          <w:bottom w:val="single" w:sz="8" w:space="0" w:color="262626" w:themeColor="accent1"/>
        </w:tcBorders>
      </w:tcPr>
    </w:tblStylePr>
    <w:tblStylePr w:type="firstCol">
      <w:rPr>
        <w:b/>
        <w:bCs/>
      </w:rPr>
    </w:tblStylePr>
    <w:tblStylePr w:type="lastCol">
      <w:rPr>
        <w:b/>
        <w:bCs/>
      </w:rPr>
      <w:tblPr/>
      <w:tcPr>
        <w:tcBorders>
          <w:top w:val="single" w:sz="8" w:space="0" w:color="262626" w:themeColor="accent1"/>
          <w:bottom w:val="single" w:sz="8" w:space="0" w:color="262626" w:themeColor="accent1"/>
        </w:tcBorders>
      </w:tcPr>
    </w:tblStylePr>
    <w:tblStylePr w:type="band1Vert">
      <w:tblPr/>
      <w:tcPr>
        <w:shd w:val="clear" w:color="auto" w:fill="C9C9C9" w:themeFill="accent1" w:themeFillTint="3F"/>
      </w:tcPr>
    </w:tblStylePr>
    <w:tblStylePr w:type="band1Horz">
      <w:tblPr/>
      <w:tcPr>
        <w:shd w:val="clear" w:color="auto" w:fill="C9C9C9" w:themeFill="accent1" w:themeFillTint="3F"/>
      </w:tcPr>
    </w:tblStylePr>
  </w:style>
  <w:style w:type="table" w:styleId="MediumList1-Accent2">
    <w:name w:val="Medium List 1 Accent 2"/>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650707" w:themeColor="accent2"/>
        <w:bottom w:val="single" w:sz="8" w:space="0" w:color="650707" w:themeColor="accent2"/>
      </w:tblBorders>
    </w:tblPr>
    <w:tblStylePr w:type="firstRow">
      <w:rPr>
        <w:rFonts w:asciiTheme="majorHAnsi" w:eastAsiaTheme="majorEastAsia" w:hAnsiTheme="majorHAnsi" w:cstheme="majorBidi"/>
      </w:rPr>
      <w:tblPr/>
      <w:tcPr>
        <w:tcBorders>
          <w:top w:val="nil"/>
          <w:bottom w:val="single" w:sz="8" w:space="0" w:color="650707" w:themeColor="accent2"/>
        </w:tcBorders>
      </w:tcPr>
    </w:tblStylePr>
    <w:tblStylePr w:type="lastRow">
      <w:rPr>
        <w:b/>
        <w:bCs/>
        <w:color w:val="000000" w:themeColor="text2"/>
      </w:rPr>
      <w:tblPr/>
      <w:tcPr>
        <w:tcBorders>
          <w:top w:val="single" w:sz="8" w:space="0" w:color="650707" w:themeColor="accent2"/>
          <w:bottom w:val="single" w:sz="8" w:space="0" w:color="650707" w:themeColor="accent2"/>
        </w:tcBorders>
      </w:tcPr>
    </w:tblStylePr>
    <w:tblStylePr w:type="firstCol">
      <w:rPr>
        <w:b/>
        <w:bCs/>
      </w:rPr>
    </w:tblStylePr>
    <w:tblStylePr w:type="lastCol">
      <w:rPr>
        <w:b/>
        <w:bCs/>
      </w:rPr>
      <w:tblPr/>
      <w:tcPr>
        <w:tcBorders>
          <w:top w:val="single" w:sz="8" w:space="0" w:color="650707" w:themeColor="accent2"/>
          <w:bottom w:val="single" w:sz="8" w:space="0" w:color="650707" w:themeColor="accent2"/>
        </w:tcBorders>
      </w:tcPr>
    </w:tblStylePr>
    <w:tblStylePr w:type="band1Vert">
      <w:tblPr/>
      <w:tcPr>
        <w:shd w:val="clear" w:color="auto" w:fill="F8A2A2" w:themeFill="accent2" w:themeFillTint="3F"/>
      </w:tcPr>
    </w:tblStylePr>
    <w:tblStylePr w:type="band1Horz">
      <w:tblPr/>
      <w:tcPr>
        <w:shd w:val="clear" w:color="auto" w:fill="F8A2A2" w:themeFill="accent2" w:themeFillTint="3F"/>
      </w:tcPr>
    </w:tblStylePr>
  </w:style>
  <w:style w:type="table" w:styleId="MediumList1-Accent3">
    <w:name w:val="Medium List 1 Accent 3"/>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3E3E3" w:themeColor="accent3"/>
        <w:bottom w:val="single" w:sz="8" w:space="0" w:color="E3E3E3" w:themeColor="accent3"/>
      </w:tblBorders>
    </w:tblPr>
    <w:tblStylePr w:type="firstRow">
      <w:rPr>
        <w:rFonts w:asciiTheme="majorHAnsi" w:eastAsiaTheme="majorEastAsia" w:hAnsiTheme="majorHAnsi" w:cstheme="majorBidi"/>
      </w:rPr>
      <w:tblPr/>
      <w:tcPr>
        <w:tcBorders>
          <w:top w:val="nil"/>
          <w:bottom w:val="single" w:sz="8" w:space="0" w:color="E3E3E3" w:themeColor="accent3"/>
        </w:tcBorders>
      </w:tcPr>
    </w:tblStylePr>
    <w:tblStylePr w:type="lastRow">
      <w:rPr>
        <w:b/>
        <w:bCs/>
        <w:color w:val="000000" w:themeColor="text2"/>
      </w:rPr>
      <w:tblPr/>
      <w:tcPr>
        <w:tcBorders>
          <w:top w:val="single" w:sz="8" w:space="0" w:color="E3E3E3" w:themeColor="accent3"/>
          <w:bottom w:val="single" w:sz="8" w:space="0" w:color="E3E3E3" w:themeColor="accent3"/>
        </w:tcBorders>
      </w:tcPr>
    </w:tblStylePr>
    <w:tblStylePr w:type="firstCol">
      <w:rPr>
        <w:b/>
        <w:bCs/>
      </w:rPr>
    </w:tblStylePr>
    <w:tblStylePr w:type="lastCol">
      <w:rPr>
        <w:b/>
        <w:bCs/>
      </w:rPr>
      <w:tblPr/>
      <w:tcPr>
        <w:tcBorders>
          <w:top w:val="single" w:sz="8" w:space="0" w:color="E3E3E3" w:themeColor="accent3"/>
          <w:bottom w:val="single" w:sz="8" w:space="0" w:color="E3E3E3" w:themeColor="accent3"/>
        </w:tcBorders>
      </w:tcPr>
    </w:tblStylePr>
    <w:tblStylePr w:type="band1Vert">
      <w:tblPr/>
      <w:tcPr>
        <w:shd w:val="clear" w:color="auto" w:fill="F8F8F8" w:themeFill="accent3" w:themeFillTint="3F"/>
      </w:tcPr>
    </w:tblStylePr>
    <w:tblStylePr w:type="band1Horz">
      <w:tblPr/>
      <w:tcPr>
        <w:shd w:val="clear" w:color="auto" w:fill="F8F8F8" w:themeFill="accent3" w:themeFillTint="3F"/>
      </w:tcPr>
    </w:tblStylePr>
  </w:style>
  <w:style w:type="table" w:styleId="MediumList1-Accent4">
    <w:name w:val="Medium List 1 Accent 4"/>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414141" w:themeColor="accent4"/>
        <w:bottom w:val="single" w:sz="8" w:space="0" w:color="414141" w:themeColor="accent4"/>
      </w:tblBorders>
    </w:tblPr>
    <w:tblStylePr w:type="firstRow">
      <w:rPr>
        <w:rFonts w:asciiTheme="majorHAnsi" w:eastAsiaTheme="majorEastAsia" w:hAnsiTheme="majorHAnsi" w:cstheme="majorBidi"/>
      </w:rPr>
      <w:tblPr/>
      <w:tcPr>
        <w:tcBorders>
          <w:top w:val="nil"/>
          <w:bottom w:val="single" w:sz="8" w:space="0" w:color="414141" w:themeColor="accent4"/>
        </w:tcBorders>
      </w:tcPr>
    </w:tblStylePr>
    <w:tblStylePr w:type="lastRow">
      <w:rPr>
        <w:b/>
        <w:bCs/>
        <w:color w:val="000000" w:themeColor="text2"/>
      </w:rPr>
      <w:tblPr/>
      <w:tcPr>
        <w:tcBorders>
          <w:top w:val="single" w:sz="8" w:space="0" w:color="414141" w:themeColor="accent4"/>
          <w:bottom w:val="single" w:sz="8" w:space="0" w:color="414141" w:themeColor="accent4"/>
        </w:tcBorders>
      </w:tcPr>
    </w:tblStylePr>
    <w:tblStylePr w:type="firstCol">
      <w:rPr>
        <w:b/>
        <w:bCs/>
      </w:rPr>
    </w:tblStylePr>
    <w:tblStylePr w:type="lastCol">
      <w:rPr>
        <w:b/>
        <w:bCs/>
      </w:rPr>
      <w:tblPr/>
      <w:tcPr>
        <w:tcBorders>
          <w:top w:val="single" w:sz="8" w:space="0" w:color="414141" w:themeColor="accent4"/>
          <w:bottom w:val="single" w:sz="8" w:space="0" w:color="414141" w:themeColor="accent4"/>
        </w:tcBorders>
      </w:tcPr>
    </w:tblStylePr>
    <w:tblStylePr w:type="band1Vert">
      <w:tblPr/>
      <w:tcPr>
        <w:shd w:val="clear" w:color="auto" w:fill="D0D0D0" w:themeFill="accent4" w:themeFillTint="3F"/>
      </w:tcPr>
    </w:tblStylePr>
    <w:tblStylePr w:type="band1Horz">
      <w:tblPr/>
      <w:tcPr>
        <w:shd w:val="clear" w:color="auto" w:fill="D0D0D0" w:themeFill="accent4" w:themeFillTint="3F"/>
      </w:tcPr>
    </w:tblStylePr>
  </w:style>
  <w:style w:type="table" w:styleId="MediumList1-Accent5">
    <w:name w:val="Medium List 1 Accent 5"/>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4CED0" w:themeColor="accent5"/>
        <w:bottom w:val="single" w:sz="8" w:space="0" w:color="E4CED0" w:themeColor="accent5"/>
      </w:tblBorders>
    </w:tblPr>
    <w:tblStylePr w:type="firstRow">
      <w:rPr>
        <w:rFonts w:asciiTheme="majorHAnsi" w:eastAsiaTheme="majorEastAsia" w:hAnsiTheme="majorHAnsi" w:cstheme="majorBidi"/>
      </w:rPr>
      <w:tblPr/>
      <w:tcPr>
        <w:tcBorders>
          <w:top w:val="nil"/>
          <w:bottom w:val="single" w:sz="8" w:space="0" w:color="E4CED0" w:themeColor="accent5"/>
        </w:tcBorders>
      </w:tcPr>
    </w:tblStylePr>
    <w:tblStylePr w:type="lastRow">
      <w:rPr>
        <w:b/>
        <w:bCs/>
        <w:color w:val="000000" w:themeColor="text2"/>
      </w:rPr>
      <w:tblPr/>
      <w:tcPr>
        <w:tcBorders>
          <w:top w:val="single" w:sz="8" w:space="0" w:color="E4CED0" w:themeColor="accent5"/>
          <w:bottom w:val="single" w:sz="8" w:space="0" w:color="E4CED0" w:themeColor="accent5"/>
        </w:tcBorders>
      </w:tcPr>
    </w:tblStylePr>
    <w:tblStylePr w:type="firstCol">
      <w:rPr>
        <w:b/>
        <w:bCs/>
      </w:rPr>
    </w:tblStylePr>
    <w:tblStylePr w:type="lastCol">
      <w:rPr>
        <w:b/>
        <w:bCs/>
      </w:rPr>
      <w:tblPr/>
      <w:tcPr>
        <w:tcBorders>
          <w:top w:val="single" w:sz="8" w:space="0" w:color="E4CED0" w:themeColor="accent5"/>
          <w:bottom w:val="single" w:sz="8" w:space="0" w:color="E4CED0" w:themeColor="accent5"/>
        </w:tcBorders>
      </w:tcPr>
    </w:tblStylePr>
    <w:tblStylePr w:type="band1Vert">
      <w:tblPr/>
      <w:tcPr>
        <w:shd w:val="clear" w:color="auto" w:fill="F8F2F3" w:themeFill="accent5" w:themeFillTint="3F"/>
      </w:tcPr>
    </w:tblStylePr>
    <w:tblStylePr w:type="band1Horz">
      <w:tblPr/>
      <w:tcPr>
        <w:shd w:val="clear" w:color="auto" w:fill="F8F2F3" w:themeFill="accent5" w:themeFillTint="3F"/>
      </w:tcPr>
    </w:tblStylePr>
  </w:style>
  <w:style w:type="table" w:styleId="MediumList1-Accent6">
    <w:name w:val="Medium List 1 Accent 6"/>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MediumList2">
    <w:name w:val="Medium Lis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rPr>
        <w:sz w:val="24"/>
        <w:szCs w:val="24"/>
      </w:rPr>
      <w:tblPr/>
      <w:tcPr>
        <w:tcBorders>
          <w:top w:val="nil"/>
          <w:left w:val="nil"/>
          <w:bottom w:val="single" w:sz="24" w:space="0" w:color="26262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2626" w:themeColor="accent1"/>
          <w:insideH w:val="nil"/>
          <w:insideV w:val="nil"/>
        </w:tcBorders>
        <w:shd w:val="clear" w:color="auto" w:fill="FFFFFF" w:themeFill="background1"/>
      </w:tcPr>
    </w:tblStylePr>
    <w:tblStylePr w:type="lastCol">
      <w:tblPr/>
      <w:tcPr>
        <w:tcBorders>
          <w:top w:val="nil"/>
          <w:left w:val="single" w:sz="8" w:space="0" w:color="2626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top w:val="nil"/>
          <w:bottom w:val="nil"/>
          <w:insideH w:val="nil"/>
          <w:insideV w:val="nil"/>
        </w:tcBorders>
        <w:shd w:val="clear" w:color="auto" w:fill="C9C9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rPr>
        <w:sz w:val="24"/>
        <w:szCs w:val="24"/>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50707" w:themeColor="accent2"/>
          <w:insideH w:val="nil"/>
          <w:insideV w:val="nil"/>
        </w:tcBorders>
        <w:shd w:val="clear" w:color="auto" w:fill="FFFFFF" w:themeFill="background1"/>
      </w:tcPr>
    </w:tblStylePr>
    <w:tblStylePr w:type="lastCol">
      <w:tblPr/>
      <w:tcPr>
        <w:tcBorders>
          <w:top w:val="nil"/>
          <w:left w:val="single" w:sz="8" w:space="0" w:color="65070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top w:val="nil"/>
          <w:bottom w:val="nil"/>
          <w:insideH w:val="nil"/>
          <w:insideV w:val="nil"/>
        </w:tcBorders>
        <w:shd w:val="clear" w:color="auto" w:fill="F8A2A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rPr>
        <w:sz w:val="24"/>
        <w:szCs w:val="24"/>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E3E3" w:themeColor="accent3"/>
          <w:insideH w:val="nil"/>
          <w:insideV w:val="nil"/>
        </w:tcBorders>
        <w:shd w:val="clear" w:color="auto" w:fill="FFFFFF" w:themeFill="background1"/>
      </w:tcPr>
    </w:tblStylePr>
    <w:tblStylePr w:type="lastCol">
      <w:tblPr/>
      <w:tcPr>
        <w:tcBorders>
          <w:top w:val="nil"/>
          <w:left w:val="single" w:sz="8" w:space="0" w:color="E3E3E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top w:val="nil"/>
          <w:bottom w:val="nil"/>
          <w:insideH w:val="nil"/>
          <w:insideV w:val="nil"/>
        </w:tcBorders>
        <w:shd w:val="clear" w:color="auto" w:fill="F8F8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rPr>
        <w:sz w:val="24"/>
        <w:szCs w:val="24"/>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4141" w:themeColor="accent4"/>
          <w:insideH w:val="nil"/>
          <w:insideV w:val="nil"/>
        </w:tcBorders>
        <w:shd w:val="clear" w:color="auto" w:fill="FFFFFF" w:themeFill="background1"/>
      </w:tcPr>
    </w:tblStylePr>
    <w:tblStylePr w:type="lastCol">
      <w:tblPr/>
      <w:tcPr>
        <w:tcBorders>
          <w:top w:val="nil"/>
          <w:left w:val="single" w:sz="8" w:space="0" w:color="41414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top w:val="nil"/>
          <w:bottom w:val="nil"/>
          <w:insideH w:val="nil"/>
          <w:insideV w:val="nil"/>
        </w:tcBorders>
        <w:shd w:val="clear" w:color="auto" w:fill="D0D0D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rPr>
        <w:sz w:val="24"/>
        <w:szCs w:val="24"/>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CED0" w:themeColor="accent5"/>
          <w:insideH w:val="nil"/>
          <w:insideV w:val="nil"/>
        </w:tcBorders>
        <w:shd w:val="clear" w:color="auto" w:fill="FFFFFF" w:themeFill="background1"/>
      </w:tcPr>
    </w:tblStylePr>
    <w:tblStylePr w:type="lastCol">
      <w:tblPr/>
      <w:tcPr>
        <w:tcBorders>
          <w:top w:val="nil"/>
          <w:left w:val="single" w:sz="8" w:space="0" w:color="E4CED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top w:val="nil"/>
          <w:bottom w:val="nil"/>
          <w:insideH w:val="nil"/>
          <w:insideV w:val="nil"/>
        </w:tcBorders>
        <w:shd w:val="clear" w:color="auto" w:fill="F8F2F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tblBorders>
    </w:tblPr>
    <w:tblStylePr w:type="firstRow">
      <w:pPr>
        <w:spacing w:before="0" w:after="0" w:line="240" w:lineRule="auto"/>
      </w:pPr>
      <w:rPr>
        <w:b/>
        <w:bCs/>
        <w:color w:val="FFFFFF" w:themeColor="background1"/>
      </w:rPr>
      <w:tblPr/>
      <w:tcPr>
        <w:tc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shd w:val="clear" w:color="auto" w:fill="262626" w:themeFill="accent1"/>
      </w:tcPr>
    </w:tblStylePr>
    <w:tblStylePr w:type="lastRow">
      <w:pPr>
        <w:spacing w:before="0" w:after="0" w:line="240" w:lineRule="auto"/>
      </w:pPr>
      <w:rPr>
        <w:b/>
        <w:bCs/>
      </w:rPr>
      <w:tblPr/>
      <w:tcPr>
        <w:tcBorders>
          <w:top w:val="double" w:sz="6"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C9C9" w:themeFill="accent1" w:themeFillTint="3F"/>
      </w:tcPr>
    </w:tblStylePr>
    <w:tblStylePr w:type="band1Horz">
      <w:tblPr/>
      <w:tcPr>
        <w:tcBorders>
          <w:insideH w:val="nil"/>
          <w:insideV w:val="nil"/>
        </w:tcBorders>
        <w:shd w:val="clear" w:color="auto" w:fill="C9C9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tblBorders>
    </w:tblPr>
    <w:tblStylePr w:type="firstRow">
      <w:pPr>
        <w:spacing w:before="0" w:after="0" w:line="240" w:lineRule="auto"/>
      </w:pPr>
      <w:rPr>
        <w:b/>
        <w:bCs/>
        <w:color w:val="FFFFFF" w:themeColor="background1"/>
      </w:rPr>
      <w:tblPr/>
      <w:tcPr>
        <w:tc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shd w:val="clear" w:color="auto" w:fill="650707" w:themeFill="accent2"/>
      </w:tcPr>
    </w:tblStylePr>
    <w:tblStylePr w:type="lastRow">
      <w:pPr>
        <w:spacing w:before="0" w:after="0" w:line="240" w:lineRule="auto"/>
      </w:pPr>
      <w:rPr>
        <w:b/>
        <w:bCs/>
      </w:rPr>
      <w:tblPr/>
      <w:tcPr>
        <w:tcBorders>
          <w:top w:val="double" w:sz="6"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A2A2" w:themeFill="accent2" w:themeFillTint="3F"/>
      </w:tcPr>
    </w:tblStylePr>
    <w:tblStylePr w:type="band1Horz">
      <w:tblPr/>
      <w:tcPr>
        <w:tcBorders>
          <w:insideH w:val="nil"/>
          <w:insideV w:val="nil"/>
        </w:tcBorders>
        <w:shd w:val="clear" w:color="auto" w:fill="F8A2A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tblBorders>
    </w:tblPr>
    <w:tblStylePr w:type="firstRow">
      <w:pPr>
        <w:spacing w:before="0" w:after="0" w:line="240" w:lineRule="auto"/>
      </w:pPr>
      <w:rPr>
        <w:b/>
        <w:bCs/>
        <w:color w:val="FFFFFF" w:themeColor="background1"/>
      </w:rPr>
      <w:tblPr/>
      <w:tcPr>
        <w:tc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shd w:val="clear" w:color="auto" w:fill="E3E3E3" w:themeFill="accent3"/>
      </w:tcPr>
    </w:tblStylePr>
    <w:tblStylePr w:type="lastRow">
      <w:pPr>
        <w:spacing w:before="0" w:after="0" w:line="240" w:lineRule="auto"/>
      </w:pPr>
      <w:rPr>
        <w:b/>
        <w:bCs/>
      </w:rPr>
      <w:tblPr/>
      <w:tcPr>
        <w:tcBorders>
          <w:top w:val="double" w:sz="6"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8F8" w:themeFill="accent3" w:themeFillTint="3F"/>
      </w:tcPr>
    </w:tblStylePr>
    <w:tblStylePr w:type="band1Horz">
      <w:tblPr/>
      <w:tcPr>
        <w:tcBorders>
          <w:insideH w:val="nil"/>
          <w:insideV w:val="nil"/>
        </w:tcBorders>
        <w:shd w:val="clear" w:color="auto" w:fill="F8F8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tblBorders>
    </w:tblPr>
    <w:tblStylePr w:type="firstRow">
      <w:pPr>
        <w:spacing w:before="0" w:after="0" w:line="240" w:lineRule="auto"/>
      </w:pPr>
      <w:rPr>
        <w:b/>
        <w:bCs/>
        <w:color w:val="FFFFFF" w:themeColor="background1"/>
      </w:rPr>
      <w:tblPr/>
      <w:tcPr>
        <w:tc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shd w:val="clear" w:color="auto" w:fill="414141" w:themeFill="accent4"/>
      </w:tcPr>
    </w:tblStylePr>
    <w:tblStylePr w:type="lastRow">
      <w:pPr>
        <w:spacing w:before="0" w:after="0" w:line="240" w:lineRule="auto"/>
      </w:pPr>
      <w:rPr>
        <w:b/>
        <w:bCs/>
      </w:rPr>
      <w:tblPr/>
      <w:tcPr>
        <w:tcBorders>
          <w:top w:val="double" w:sz="6"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D0D0" w:themeFill="accent4" w:themeFillTint="3F"/>
      </w:tcPr>
    </w:tblStylePr>
    <w:tblStylePr w:type="band1Horz">
      <w:tblPr/>
      <w:tcPr>
        <w:tcBorders>
          <w:insideH w:val="nil"/>
          <w:insideV w:val="nil"/>
        </w:tcBorders>
        <w:shd w:val="clear" w:color="auto" w:fill="D0D0D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tblBorders>
    </w:tblPr>
    <w:tblStylePr w:type="firstRow">
      <w:pPr>
        <w:spacing w:before="0" w:after="0" w:line="240" w:lineRule="auto"/>
      </w:pPr>
      <w:rPr>
        <w:b/>
        <w:bCs/>
        <w:color w:val="FFFFFF" w:themeColor="background1"/>
      </w:rPr>
      <w:tblPr/>
      <w:tcPr>
        <w:tc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shd w:val="clear" w:color="auto" w:fill="E4CED0" w:themeFill="accent5"/>
      </w:tcPr>
    </w:tblStylePr>
    <w:tblStylePr w:type="lastRow">
      <w:pPr>
        <w:spacing w:before="0" w:after="0" w:line="240" w:lineRule="auto"/>
      </w:pPr>
      <w:rPr>
        <w:b/>
        <w:bCs/>
      </w:rPr>
      <w:tblPr/>
      <w:tcPr>
        <w:tcBorders>
          <w:top w:val="double" w:sz="6"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F2F3" w:themeFill="accent5" w:themeFillTint="3F"/>
      </w:tcPr>
    </w:tblStylePr>
    <w:tblStylePr w:type="band1Horz">
      <w:tblPr/>
      <w:tcPr>
        <w:tcBorders>
          <w:insideH w:val="nil"/>
          <w:insideV w:val="nil"/>
        </w:tcBorders>
        <w:shd w:val="clear" w:color="auto" w:fill="F8F2F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26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2626" w:themeFill="accent1"/>
      </w:tcPr>
    </w:tblStylePr>
    <w:tblStylePr w:type="lastCol">
      <w:rPr>
        <w:b/>
        <w:bCs/>
        <w:color w:val="FFFFFF" w:themeColor="background1"/>
      </w:rPr>
      <w:tblPr/>
      <w:tcPr>
        <w:tcBorders>
          <w:left w:val="nil"/>
          <w:right w:val="nil"/>
          <w:insideH w:val="nil"/>
          <w:insideV w:val="nil"/>
        </w:tcBorders>
        <w:shd w:val="clear" w:color="auto" w:fill="2626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5070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50707" w:themeFill="accent2"/>
      </w:tcPr>
    </w:tblStylePr>
    <w:tblStylePr w:type="lastCol">
      <w:rPr>
        <w:b/>
        <w:bCs/>
        <w:color w:val="FFFFFF" w:themeColor="background1"/>
      </w:rPr>
      <w:tblPr/>
      <w:tcPr>
        <w:tcBorders>
          <w:left w:val="nil"/>
          <w:right w:val="nil"/>
          <w:insideH w:val="nil"/>
          <w:insideV w:val="nil"/>
        </w:tcBorders>
        <w:shd w:val="clear" w:color="auto" w:fill="65070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E3E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E3E3" w:themeFill="accent3"/>
      </w:tcPr>
    </w:tblStylePr>
    <w:tblStylePr w:type="lastCol">
      <w:rPr>
        <w:b/>
        <w:bCs/>
        <w:color w:val="FFFFFF" w:themeColor="background1"/>
      </w:rPr>
      <w:tblPr/>
      <w:tcPr>
        <w:tcBorders>
          <w:left w:val="nil"/>
          <w:right w:val="nil"/>
          <w:insideH w:val="nil"/>
          <w:insideV w:val="nil"/>
        </w:tcBorders>
        <w:shd w:val="clear" w:color="auto" w:fill="E3E3E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414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14141" w:themeFill="accent4"/>
      </w:tcPr>
    </w:tblStylePr>
    <w:tblStylePr w:type="lastCol">
      <w:rPr>
        <w:b/>
        <w:bCs/>
        <w:color w:val="FFFFFF" w:themeColor="background1"/>
      </w:rPr>
      <w:tblPr/>
      <w:tcPr>
        <w:tcBorders>
          <w:left w:val="nil"/>
          <w:right w:val="nil"/>
          <w:insideH w:val="nil"/>
          <w:insideV w:val="nil"/>
        </w:tcBorders>
        <w:shd w:val="clear" w:color="auto" w:fill="41414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CED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4CED0" w:themeFill="accent5"/>
      </w:tcPr>
    </w:tblStylePr>
    <w:tblStylePr w:type="lastCol">
      <w:rPr>
        <w:b/>
        <w:bCs/>
        <w:color w:val="FFFFFF" w:themeColor="background1"/>
      </w:rPr>
      <w:tblPr/>
      <w:tcPr>
        <w:tcBorders>
          <w:left w:val="nil"/>
          <w:right w:val="nil"/>
          <w:insideH w:val="nil"/>
          <w:insideV w:val="nil"/>
        </w:tcBorders>
        <w:shd w:val="clear" w:color="auto" w:fill="E4CED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line="240" w:lineRule="auto"/>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sz w:val="24"/>
      <w:szCs w:val="24"/>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line="240" w:lineRule="auto"/>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19"/>
    <w:semiHidden/>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404040" w:themeColor="text1" w:themeTint="BF"/>
      <w:sz w:val="22"/>
    </w:rPr>
  </w:style>
  <w:style w:type="character" w:styleId="SubtleReference">
    <w:name w:val="Subtle Reference"/>
    <w:basedOn w:val="DefaultParagraphFont"/>
    <w:uiPriority w:val="31"/>
    <w:semiHidden/>
    <w:qFormat/>
    <w:rsid w:val="00572222"/>
    <w:rPr>
      <w:smallCaps/>
      <w:color w:val="5A5A5A"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72222"/>
    <w:pPr>
      <w:spacing w:after="100"/>
    </w:pPr>
  </w:style>
  <w:style w:type="paragraph" w:styleId="TOC2">
    <w:name w:val="toc 2"/>
    <w:basedOn w:val="Normal"/>
    <w:next w:val="Normal"/>
    <w:autoRedefine/>
    <w:uiPriority w:val="39"/>
    <w:semiHidden/>
    <w:unhideWhenUsed/>
    <w:rsid w:val="00572222"/>
    <w:pPr>
      <w:spacing w:after="100"/>
      <w:ind w:left="220"/>
    </w:pPr>
  </w:style>
  <w:style w:type="paragraph" w:styleId="TOC3">
    <w:name w:val="toc 3"/>
    <w:basedOn w:val="Normal"/>
    <w:next w:val="Normal"/>
    <w:autoRedefine/>
    <w:uiPriority w:val="39"/>
    <w:semiHidden/>
    <w:unhideWhenUsed/>
    <w:rsid w:val="00572222"/>
    <w:pPr>
      <w:spacing w:after="100"/>
      <w:ind w:left="440"/>
    </w:pPr>
  </w:style>
  <w:style w:type="paragraph" w:styleId="TOC4">
    <w:name w:val="toc 4"/>
    <w:basedOn w:val="Normal"/>
    <w:next w:val="Normal"/>
    <w:autoRedefine/>
    <w:uiPriority w:val="39"/>
    <w:semiHidden/>
    <w:unhideWhenUsed/>
    <w:rsid w:val="00572222"/>
    <w:pPr>
      <w:spacing w:after="100"/>
      <w:ind w:left="660"/>
    </w:pPr>
  </w:style>
  <w:style w:type="paragraph" w:styleId="TOC5">
    <w:name w:val="toc 5"/>
    <w:basedOn w:val="Normal"/>
    <w:next w:val="Normal"/>
    <w:autoRedefine/>
    <w:uiPriority w:val="39"/>
    <w:semiHidden/>
    <w:unhideWhenUsed/>
    <w:rsid w:val="00572222"/>
    <w:pPr>
      <w:spacing w:after="100"/>
      <w:ind w:left="880"/>
    </w:pPr>
  </w:style>
  <w:style w:type="paragraph" w:styleId="TOC6">
    <w:name w:val="toc 6"/>
    <w:basedOn w:val="Normal"/>
    <w:next w:val="Normal"/>
    <w:autoRedefine/>
    <w:uiPriority w:val="39"/>
    <w:semiHidden/>
    <w:unhideWhenUsed/>
    <w:rsid w:val="00572222"/>
    <w:pPr>
      <w:spacing w:after="100"/>
      <w:ind w:left="1100"/>
    </w:pPr>
  </w:style>
  <w:style w:type="paragraph" w:styleId="TOC7">
    <w:name w:val="toc 7"/>
    <w:basedOn w:val="Normal"/>
    <w:next w:val="Normal"/>
    <w:autoRedefine/>
    <w:uiPriority w:val="39"/>
    <w:semiHidden/>
    <w:unhideWhenUsed/>
    <w:rsid w:val="00572222"/>
    <w:pPr>
      <w:spacing w:after="100"/>
      <w:ind w:left="1320"/>
    </w:pPr>
  </w:style>
  <w:style w:type="paragraph" w:styleId="TOC8">
    <w:name w:val="toc 8"/>
    <w:basedOn w:val="Normal"/>
    <w:next w:val="Normal"/>
    <w:autoRedefine/>
    <w:uiPriority w:val="39"/>
    <w:semiHidden/>
    <w:unhideWhenUsed/>
    <w:rsid w:val="00572222"/>
    <w:pPr>
      <w:spacing w:after="100"/>
      <w:ind w:left="1540"/>
    </w:pPr>
  </w:style>
  <w:style w:type="paragraph" w:styleId="TOC9">
    <w:name w:val="toc 9"/>
    <w:basedOn w:val="Normal"/>
    <w:next w:val="Normal"/>
    <w:autoRedefine/>
    <w:uiPriority w:val="39"/>
    <w:semiHidden/>
    <w:unhideWhenUsed/>
    <w:rsid w:val="00572222"/>
    <w:pPr>
      <w:spacing w:after="100"/>
      <w:ind w:left="1760"/>
    </w:pPr>
  </w:style>
  <w:style w:type="paragraph" w:styleId="TOCHeading">
    <w:name w:val="TOC Heading"/>
    <w:basedOn w:val="Heading1"/>
    <w:next w:val="Normal"/>
    <w:uiPriority w:val="39"/>
    <w:semiHidden/>
    <w:unhideWhenUsed/>
    <w:qFormat/>
    <w:rsid w:val="00572222"/>
    <w:pPr>
      <w:spacing w:before="240"/>
      <w:outlineLvl w:val="9"/>
    </w:pPr>
    <w:rPr>
      <w:b w:val="0"/>
      <w:bCs w:val="0"/>
      <w:color w:val="1C1C1C" w:themeColor="accent1" w:themeShade="BF"/>
      <w:sz w:val="32"/>
      <w:szCs w:val="32"/>
    </w:rPr>
  </w:style>
  <w:style w:type="paragraph" w:customStyle="1" w:styleId="Logo">
    <w:name w:val="Logo"/>
    <w:basedOn w:val="Normal"/>
    <w:next w:val="Normal"/>
    <w:link w:val="LogoChar"/>
    <w:qFormat/>
    <w:rsid w:val="00C21ED2"/>
    <w:pPr>
      <w:spacing w:before="2000"/>
      <w:jc w:val="right"/>
    </w:pPr>
  </w:style>
  <w:style w:type="character" w:customStyle="1" w:styleId="LogoChar">
    <w:name w:val="Logo Char"/>
    <w:basedOn w:val="DefaultParagraphFont"/>
    <w:link w:val="Logo"/>
    <w:rsid w:val="00C21ED2"/>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81531">
      <w:bodyDiv w:val="1"/>
      <w:marLeft w:val="0"/>
      <w:marRight w:val="0"/>
      <w:marTop w:val="0"/>
      <w:marBottom w:val="0"/>
      <w:divBdr>
        <w:top w:val="none" w:sz="0" w:space="0" w:color="auto"/>
        <w:left w:val="none" w:sz="0" w:space="0" w:color="auto"/>
        <w:bottom w:val="none" w:sz="0" w:space="0" w:color="auto"/>
        <w:right w:val="none" w:sz="0" w:space="0" w:color="auto"/>
      </w:divBdr>
    </w:div>
    <w:div w:id="129976259">
      <w:bodyDiv w:val="1"/>
      <w:marLeft w:val="0"/>
      <w:marRight w:val="0"/>
      <w:marTop w:val="0"/>
      <w:marBottom w:val="0"/>
      <w:divBdr>
        <w:top w:val="none" w:sz="0" w:space="0" w:color="auto"/>
        <w:left w:val="none" w:sz="0" w:space="0" w:color="auto"/>
        <w:bottom w:val="none" w:sz="0" w:space="0" w:color="auto"/>
        <w:right w:val="none" w:sz="0" w:space="0" w:color="auto"/>
      </w:divBdr>
    </w:div>
    <w:div w:id="225729682">
      <w:bodyDiv w:val="1"/>
      <w:marLeft w:val="0"/>
      <w:marRight w:val="0"/>
      <w:marTop w:val="0"/>
      <w:marBottom w:val="0"/>
      <w:divBdr>
        <w:top w:val="none" w:sz="0" w:space="0" w:color="auto"/>
        <w:left w:val="none" w:sz="0" w:space="0" w:color="auto"/>
        <w:bottom w:val="none" w:sz="0" w:space="0" w:color="auto"/>
        <w:right w:val="none" w:sz="0" w:space="0" w:color="auto"/>
      </w:divBdr>
    </w:div>
    <w:div w:id="269707986">
      <w:bodyDiv w:val="1"/>
      <w:marLeft w:val="0"/>
      <w:marRight w:val="0"/>
      <w:marTop w:val="0"/>
      <w:marBottom w:val="0"/>
      <w:divBdr>
        <w:top w:val="none" w:sz="0" w:space="0" w:color="auto"/>
        <w:left w:val="none" w:sz="0" w:space="0" w:color="auto"/>
        <w:bottom w:val="none" w:sz="0" w:space="0" w:color="auto"/>
        <w:right w:val="none" w:sz="0" w:space="0" w:color="auto"/>
      </w:divBdr>
    </w:div>
    <w:div w:id="777062080">
      <w:bodyDiv w:val="1"/>
      <w:marLeft w:val="0"/>
      <w:marRight w:val="0"/>
      <w:marTop w:val="0"/>
      <w:marBottom w:val="0"/>
      <w:divBdr>
        <w:top w:val="none" w:sz="0" w:space="0" w:color="auto"/>
        <w:left w:val="none" w:sz="0" w:space="0" w:color="auto"/>
        <w:bottom w:val="none" w:sz="0" w:space="0" w:color="auto"/>
        <w:right w:val="none" w:sz="0" w:space="0" w:color="auto"/>
      </w:divBdr>
    </w:div>
    <w:div w:id="78500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Personal Letterhead">
  <a:themeElements>
    <a:clrScheme name="Letterhead LH07">
      <a:dk1>
        <a:sysClr val="windowText" lastClr="000000"/>
      </a:dk1>
      <a:lt1>
        <a:sysClr val="window" lastClr="FFFFFF"/>
      </a:lt1>
      <a:dk2>
        <a:srgbClr val="000000"/>
      </a:dk2>
      <a:lt2>
        <a:srgbClr val="FFFFFF"/>
      </a:lt2>
      <a:accent1>
        <a:srgbClr val="262626"/>
      </a:accent1>
      <a:accent2>
        <a:srgbClr val="650707"/>
      </a:accent2>
      <a:accent3>
        <a:srgbClr val="E3E3E3"/>
      </a:accent3>
      <a:accent4>
        <a:srgbClr val="414141"/>
      </a:accent4>
      <a:accent5>
        <a:srgbClr val="E4CED0"/>
      </a:accent5>
      <a:accent6>
        <a:srgbClr val="FFFFFF"/>
      </a:accent6>
      <a:hlink>
        <a:srgbClr val="0070C0"/>
      </a:hlink>
      <a:folHlink>
        <a:srgbClr val="650707"/>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e2fe73d34af300204b2c04d95f547fc8">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b4f6533a2a85f2c78aa0456c298b376"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5F523B-6F79-453B-A31C-C014ADD7585A}">
  <ds:schemaRefs>
    <ds:schemaRef ds:uri="http://schemas.microsoft.com/sharepoint/v3/contenttype/forms"/>
  </ds:schemaRefs>
</ds:datastoreItem>
</file>

<file path=customXml/itemProps2.xml><?xml version="1.0" encoding="utf-8"?>
<ds:datastoreItem xmlns:ds="http://schemas.openxmlformats.org/officeDocument/2006/customXml" ds:itemID="{08968B94-8DD6-4238-98DF-CB00A93A921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38C33FBC-40FF-4A5D-8B9B-F84FC0BC4310}">
  <ds:schemaRefs>
    <ds:schemaRef ds:uri="http://schemas.openxmlformats.org/officeDocument/2006/bibliography"/>
  </ds:schemaRefs>
</ds:datastoreItem>
</file>

<file path=customXml/itemProps4.xml><?xml version="1.0" encoding="utf-8"?>
<ds:datastoreItem xmlns:ds="http://schemas.openxmlformats.org/officeDocument/2006/customXml" ds:itemID="{37B22DC9-F7CB-4A5F-80BF-56917C93D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2019-11-22T01:28:00Z</dcterms:created>
  <dcterms:modified xsi:type="dcterms:W3CDTF">2023-11-30T19:48:00Z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