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Karen Patton</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