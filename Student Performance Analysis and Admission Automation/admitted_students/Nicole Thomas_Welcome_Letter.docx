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A0ED6B" w14:textId="25F291A7" w:rsidR="00505BB7" w:rsidRDefault="00C21ED2" w:rsidP="00505BB7">
      <w:r>
        <w:rPr>
          <w:noProof/>
        </w:rPr>
        <mc:AlternateContent>
          <mc:Choice Requires="wpg">
            <w:drawing>
              <wp:anchor distT="0" distB="0" distL="114300" distR="114300" simplePos="0" relativeHeight="251659264" behindDoc="1" locked="0" layoutInCell="1" allowOverlap="1" wp14:anchorId="65CA7501" wp14:editId="2CCB5894">
                <wp:simplePos x="0" y="0"/>
                <wp:positionH relativeFrom="column">
                  <wp:posOffset>-896620</wp:posOffset>
                </wp:positionH>
                <wp:positionV relativeFrom="paragraph">
                  <wp:posOffset>10795</wp:posOffset>
                </wp:positionV>
                <wp:extent cx="7776182" cy="10059285"/>
                <wp:effectExtent l="0" t="0" r="0" b="0"/>
                <wp:wrapNone/>
                <wp:docPr id="1001" name="Group 2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776182" cy="10059285"/>
                          <a:chOff x="0" y="0"/>
                          <a:chExt cx="7776182" cy="10059285"/>
                        </a:xfrm>
                      </wpg:grpSpPr>
                      <wps:wsp>
                        <wps:cNvPr id="8" name="Freeform 5">
                          <a:extLst>
                            <a:ext uri="{FF2B5EF4-FFF2-40B4-BE49-F238E27FC236}">
                              <a16:creationId xmlns:a16="http://schemas.microsoft.com/office/drawing/2014/main" id="{2BD393E8-ECF6-40C0-83E6-54BC394B020C}"/>
                            </a:ext>
                          </a:extLst>
                        </wps:cNvPr>
                        <wps:cNvSpPr>
                          <a:spLocks/>
                        </wps:cNvSpPr>
                        <wps:spPr bwMode="auto">
                          <a:xfrm>
                            <a:off x="0" y="923925"/>
                            <a:ext cx="4317214" cy="1032782"/>
                          </a:xfrm>
                          <a:custGeom>
                            <a:avLst/>
                            <a:gdLst>
                              <a:gd name="T0" fmla="*/ 2136 w 2671"/>
                              <a:gd name="T1" fmla="*/ 0 h 690"/>
                              <a:gd name="T2" fmla="*/ 0 w 2671"/>
                              <a:gd name="T3" fmla="*/ 0 h 690"/>
                              <a:gd name="T4" fmla="*/ 0 w 2671"/>
                              <a:gd name="T5" fmla="*/ 690 h 690"/>
                              <a:gd name="T6" fmla="*/ 2671 w 2671"/>
                              <a:gd name="T7" fmla="*/ 690 h 690"/>
                              <a:gd name="T8" fmla="*/ 2136 w 2671"/>
                              <a:gd name="T9" fmla="*/ 0 h 690"/>
                            </a:gdLst>
                            <a:ahLst/>
                            <a:cxnLst>
                              <a:cxn ang="0">
                                <a:pos x="T0" y="T1"/>
                              </a:cxn>
                              <a:cxn ang="0">
                                <a:pos x="T2" y="T3"/>
                              </a:cxn>
                              <a:cxn ang="0">
                                <a:pos x="T4" y="T5"/>
                              </a:cxn>
                              <a:cxn ang="0">
                                <a:pos x="T6" y="T7"/>
                              </a:cxn>
                              <a:cxn ang="0">
                                <a:pos x="T8" y="T9"/>
                              </a:cxn>
                            </a:cxnLst>
                            <a:rect l="0" t="0" r="r" b="b"/>
                            <a:pathLst>
                              <a:path w="2671" h="690">
                                <a:moveTo>
                                  <a:pt x="2136" y="0"/>
                                </a:moveTo>
                                <a:lnTo>
                                  <a:pt x="0" y="0"/>
                                </a:lnTo>
                                <a:lnTo>
                                  <a:pt x="0" y="690"/>
                                </a:lnTo>
                                <a:lnTo>
                                  <a:pt x="2671" y="690"/>
                                </a:lnTo>
                                <a:lnTo>
                                  <a:pt x="2136" y="0"/>
                                </a:lnTo>
                                <a:close/>
                              </a:path>
                            </a:pathLst>
                          </a:custGeom>
                          <a:solidFill>
                            <a:schemeClr val="accent2"/>
                          </a:solidFill>
                          <a:ln>
                            <a:noFill/>
                          </a:ln>
                        </wps:spPr>
                        <wps:bodyPr vert="horz" wrap="square" lIns="91440" tIns="45720" rIns="91440" bIns="45720" numCol="1" anchor="t" anchorCtr="0" compatLnSpc="1">
                          <a:prstTxWarp prst="textNoShape">
                            <a:avLst/>
                          </a:prstTxWarp>
                        </wps:bodyPr>
                      </wps:wsp>
                      <wps:wsp>
                        <wps:cNvPr id="9" name="Freeform 6">
                          <a:extLst>
                            <a:ext uri="{FF2B5EF4-FFF2-40B4-BE49-F238E27FC236}">
                              <a16:creationId xmlns:a16="http://schemas.microsoft.com/office/drawing/2014/main" id="{96F8F234-34A2-492E-A1DD-876120A115D8}"/>
                            </a:ext>
                          </a:extLst>
                        </wps:cNvPr>
                        <wps:cNvSpPr>
                          <a:spLocks/>
                        </wps:cNvSpPr>
                        <wps:spPr bwMode="auto">
                          <a:xfrm>
                            <a:off x="3943350" y="485775"/>
                            <a:ext cx="3832315" cy="658586"/>
                          </a:xfrm>
                          <a:custGeom>
                            <a:avLst/>
                            <a:gdLst>
                              <a:gd name="T0" fmla="*/ 2371 w 2371"/>
                              <a:gd name="T1" fmla="*/ 0 h 440"/>
                              <a:gd name="T2" fmla="*/ 0 w 2371"/>
                              <a:gd name="T3" fmla="*/ 0 h 440"/>
                              <a:gd name="T4" fmla="*/ 355 w 2371"/>
                              <a:gd name="T5" fmla="*/ 440 h 440"/>
                              <a:gd name="T6" fmla="*/ 2371 w 2371"/>
                              <a:gd name="T7" fmla="*/ 440 h 440"/>
                              <a:gd name="T8" fmla="*/ 2371 w 2371"/>
                              <a:gd name="T9" fmla="*/ 0 h 440"/>
                            </a:gdLst>
                            <a:ahLst/>
                            <a:cxnLst>
                              <a:cxn ang="0">
                                <a:pos x="T0" y="T1"/>
                              </a:cxn>
                              <a:cxn ang="0">
                                <a:pos x="T2" y="T3"/>
                              </a:cxn>
                              <a:cxn ang="0">
                                <a:pos x="T4" y="T5"/>
                              </a:cxn>
                              <a:cxn ang="0">
                                <a:pos x="T6" y="T7"/>
                              </a:cxn>
                              <a:cxn ang="0">
                                <a:pos x="T8" y="T9"/>
                              </a:cxn>
                            </a:cxnLst>
                            <a:rect l="0" t="0" r="r" b="b"/>
                            <a:pathLst>
                              <a:path w="2371" h="440">
                                <a:moveTo>
                                  <a:pt x="2371" y="0"/>
                                </a:moveTo>
                                <a:lnTo>
                                  <a:pt x="0" y="0"/>
                                </a:lnTo>
                                <a:lnTo>
                                  <a:pt x="355" y="440"/>
                                </a:lnTo>
                                <a:lnTo>
                                  <a:pt x="2371" y="440"/>
                                </a:lnTo>
                                <a:lnTo>
                                  <a:pt x="2371" y="0"/>
                                </a:lnTo>
                                <a:close/>
                              </a:path>
                            </a:pathLst>
                          </a:custGeom>
                          <a:solidFill>
                            <a:schemeClr val="accent4"/>
                          </a:solidFill>
                          <a:ln>
                            <a:noFill/>
                          </a:ln>
                        </wps:spPr>
                        <wps:bodyPr vert="horz" wrap="square" lIns="91440" tIns="45720" rIns="91440" bIns="45720" numCol="1" anchor="t" anchorCtr="0" compatLnSpc="1">
                          <a:prstTxWarp prst="textNoShape">
                            <a:avLst/>
                          </a:prstTxWarp>
                        </wps:bodyPr>
                      </wps:wsp>
                      <wps:wsp>
                        <wps:cNvPr id="11" name="Rectangle 8">
                          <a:extLst>
                            <a:ext uri="{FF2B5EF4-FFF2-40B4-BE49-F238E27FC236}">
                              <a16:creationId xmlns:a16="http://schemas.microsoft.com/office/drawing/2014/main" id="{0DDCEB9B-D4C0-46BA-BA2F-F5E77866991E}"/>
                            </a:ext>
                          </a:extLst>
                        </wps:cNvPr>
                        <wps:cNvSpPr>
                          <a:spLocks noChangeArrowheads="1"/>
                        </wps:cNvSpPr>
                        <wps:spPr bwMode="auto">
                          <a:xfrm>
                            <a:off x="0" y="0"/>
                            <a:ext cx="7771308" cy="667566"/>
                          </a:xfrm>
                          <a:prstGeom prst="rect">
                            <a:avLst/>
                          </a:prstGeom>
                          <a:solidFill>
                            <a:schemeClr val="accent1"/>
                          </a:solidFill>
                          <a:ln>
                            <a:noFill/>
                          </a:ln>
                        </wps:spPr>
                        <wps:bodyPr vert="horz" wrap="square" lIns="91440" tIns="45720" rIns="91440" bIns="45720" numCol="1" anchor="t" anchorCtr="0" compatLnSpc="1">
                          <a:prstTxWarp prst="textNoShape">
                            <a:avLst/>
                          </a:prstTxWarp>
                        </wps:bodyPr>
                      </wps:wsp>
                      <wps:wsp>
                        <wps:cNvPr id="28" name="Freeform: Shape 27">
                          <a:extLst>
                            <a:ext uri="{FF2B5EF4-FFF2-40B4-BE49-F238E27FC236}">
                              <a16:creationId xmlns:a16="http://schemas.microsoft.com/office/drawing/2014/main" id="{359D7797-4BA1-47FB-B5A7-EB6D46754C37}"/>
                            </a:ext>
                          </a:extLst>
                        </wps:cNvPr>
                        <wps:cNvSpPr>
                          <a:spLocks/>
                        </wps:cNvSpPr>
                        <wps:spPr bwMode="auto">
                          <a:xfrm>
                            <a:off x="0" y="8515350"/>
                            <a:ext cx="6694833" cy="1543935"/>
                          </a:xfrm>
                          <a:custGeom>
                            <a:avLst/>
                            <a:gdLst>
                              <a:gd name="connsiteX0" fmla="*/ 0 w 6694833"/>
                              <a:gd name="connsiteY0" fmla="*/ 0 h 1543935"/>
                              <a:gd name="connsiteX1" fmla="*/ 4583908 w 6694833"/>
                              <a:gd name="connsiteY1" fmla="*/ 0 h 1543935"/>
                              <a:gd name="connsiteX2" fmla="*/ 6694833 w 6694833"/>
                              <a:gd name="connsiteY2" fmla="*/ 1543935 h 1543935"/>
                              <a:gd name="connsiteX3" fmla="*/ 1023938 w 6694833"/>
                              <a:gd name="connsiteY3" fmla="*/ 1543935 h 1543935"/>
                              <a:gd name="connsiteX4" fmla="*/ 9698 w 6694833"/>
                              <a:gd name="connsiteY4" fmla="*/ 1543935 h 1543935"/>
                              <a:gd name="connsiteX5" fmla="*/ 0 w 6694833"/>
                              <a:gd name="connsiteY5" fmla="*/ 1543935 h 1543935"/>
                              <a:gd name="connsiteX6" fmla="*/ 0 w 6694833"/>
                              <a:gd name="connsiteY6" fmla="*/ 48783 h 1543935"/>
                              <a:gd name="connsiteX7" fmla="*/ 307 w 6694833"/>
                              <a:gd name="connsiteY7" fmla="*/ 48783 h 154393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6694833" h="1543935">
                                <a:moveTo>
                                  <a:pt x="0" y="0"/>
                                </a:moveTo>
                                <a:lnTo>
                                  <a:pt x="4583908" y="0"/>
                                </a:lnTo>
                                <a:lnTo>
                                  <a:pt x="6694833" y="1543935"/>
                                </a:lnTo>
                                <a:lnTo>
                                  <a:pt x="1023938" y="1543935"/>
                                </a:lnTo>
                                <a:lnTo>
                                  <a:pt x="9698" y="1543935"/>
                                </a:lnTo>
                                <a:lnTo>
                                  <a:pt x="0" y="1543935"/>
                                </a:lnTo>
                                <a:lnTo>
                                  <a:pt x="0" y="48783"/>
                                </a:lnTo>
                                <a:lnTo>
                                  <a:pt x="307" y="48783"/>
                                </a:lnTo>
                                <a:close/>
                              </a:path>
                            </a:pathLst>
                          </a:custGeom>
                          <a:solidFill>
                            <a:schemeClr val="accent4"/>
                          </a:solidFill>
                          <a:ln>
                            <a:noFill/>
                          </a:ln>
                        </wps:spPr>
                        <wps:bodyPr vert="horz" wrap="square" lIns="91440" tIns="45720" rIns="91440" bIns="45720" numCol="1" anchor="t" anchorCtr="0" compatLnSpc="1">
                          <a:prstTxWarp prst="textNoShape">
                            <a:avLst/>
                          </a:prstTxWarp>
                          <a:noAutofit/>
                        </wps:bodyPr>
                      </wps:wsp>
                      <wps:wsp>
                        <wps:cNvPr id="14" name="Freeform: Shape 24"/>
                        <wps:cNvSpPr>
                          <a:spLocks/>
                        </wps:cNvSpPr>
                        <wps:spPr bwMode="auto">
                          <a:xfrm>
                            <a:off x="6496050" y="7315200"/>
                            <a:ext cx="1280132" cy="2742111"/>
                          </a:xfrm>
                          <a:custGeom>
                            <a:avLst/>
                            <a:gdLst>
                              <a:gd name="connsiteX0" fmla="*/ 1280132 w 1280132"/>
                              <a:gd name="connsiteY0" fmla="*/ 0 h 2742111"/>
                              <a:gd name="connsiteX1" fmla="*/ 1280132 w 1280132"/>
                              <a:gd name="connsiteY1" fmla="*/ 2733130 h 2742111"/>
                              <a:gd name="connsiteX2" fmla="*/ 1280131 w 1280132"/>
                              <a:gd name="connsiteY2" fmla="*/ 2733130 h 2742111"/>
                              <a:gd name="connsiteX3" fmla="*/ 1280131 w 1280132"/>
                              <a:gd name="connsiteY3" fmla="*/ 2742111 h 2742111"/>
                              <a:gd name="connsiteX4" fmla="*/ 1094394 w 1280132"/>
                              <a:gd name="connsiteY4" fmla="*/ 2742111 h 2742111"/>
                              <a:gd name="connsiteX5" fmla="*/ 1094394 w 1280132"/>
                              <a:gd name="connsiteY5" fmla="*/ 2742104 h 2742111"/>
                              <a:gd name="connsiteX6" fmla="*/ 1094254 w 1280132"/>
                              <a:gd name="connsiteY6" fmla="*/ 2742111 h 2742111"/>
                              <a:gd name="connsiteX7" fmla="*/ 0 w 1280132"/>
                              <a:gd name="connsiteY7" fmla="*/ 1944324 h 2742111"/>
                              <a:gd name="connsiteX8" fmla="*/ 0 w 1280132"/>
                              <a:gd name="connsiteY8" fmla="*/ 926510 h 274211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1280132" h="2742111">
                                <a:moveTo>
                                  <a:pt x="1280132" y="0"/>
                                </a:moveTo>
                                <a:lnTo>
                                  <a:pt x="1280132" y="2733130"/>
                                </a:lnTo>
                                <a:lnTo>
                                  <a:pt x="1280131" y="2733130"/>
                                </a:lnTo>
                                <a:lnTo>
                                  <a:pt x="1280131" y="2742111"/>
                                </a:lnTo>
                                <a:lnTo>
                                  <a:pt x="1094394" y="2742111"/>
                                </a:lnTo>
                                <a:lnTo>
                                  <a:pt x="1094394" y="2742104"/>
                                </a:lnTo>
                                <a:lnTo>
                                  <a:pt x="1094254" y="2742111"/>
                                </a:lnTo>
                                <a:lnTo>
                                  <a:pt x="0" y="1944324"/>
                                </a:lnTo>
                                <a:lnTo>
                                  <a:pt x="0" y="926510"/>
                                </a:lnTo>
                                <a:close/>
                              </a:path>
                            </a:pathLst>
                          </a:custGeom>
                          <a:solidFill>
                            <a:schemeClr val="accent2"/>
                          </a:solidFill>
                          <a:ln>
                            <a:noFill/>
                          </a:ln>
                        </wps:spPr>
                        <wps:bodyPr vert="horz" wrap="square" lIns="91440" tIns="45720" rIns="91440" bIns="45720" numCol="1" anchor="t" anchorCtr="0" compatLnSpc="1">
                          <a:prstTxWarp prst="textNoShape">
                            <a:avLst/>
                          </a:prstTxWarp>
                          <a:noAutofit/>
                        </wps:bodyPr>
                      </wps:wsp>
                      <wps:wsp>
                        <wps:cNvPr id="16" name="Freeform 13">
                          <a:extLst>
                            <a:ext uri="{FF2B5EF4-FFF2-40B4-BE49-F238E27FC236}">
                              <a16:creationId xmlns:a16="http://schemas.microsoft.com/office/drawing/2014/main" id="{8825FBAD-95F1-4207-9A2A-C5C7686DC2CF}"/>
                            </a:ext>
                          </a:extLst>
                        </wps:cNvPr>
                        <wps:cNvSpPr>
                          <a:spLocks/>
                        </wps:cNvSpPr>
                        <wps:spPr bwMode="auto">
                          <a:xfrm>
                            <a:off x="5267325" y="7848600"/>
                            <a:ext cx="1228410" cy="1766207"/>
                          </a:xfrm>
                          <a:custGeom>
                            <a:avLst/>
                            <a:gdLst>
                              <a:gd name="T0" fmla="*/ 760 w 760"/>
                              <a:gd name="T1" fmla="*/ 0 h 1180"/>
                              <a:gd name="T2" fmla="*/ 0 w 760"/>
                              <a:gd name="T3" fmla="*/ 593 h 1180"/>
                              <a:gd name="T4" fmla="*/ 760 w 760"/>
                              <a:gd name="T5" fmla="*/ 1180 h 1180"/>
                              <a:gd name="T6" fmla="*/ 760 w 760"/>
                              <a:gd name="T7" fmla="*/ 946 h 1180"/>
                              <a:gd name="T8" fmla="*/ 317 w 760"/>
                              <a:gd name="T9" fmla="*/ 604 h 1180"/>
                              <a:gd name="T10" fmla="*/ 760 w 760"/>
                              <a:gd name="T11" fmla="*/ 266 h 1180"/>
                              <a:gd name="T12" fmla="*/ 760 w 760"/>
                              <a:gd name="T13" fmla="*/ 0 h 1180"/>
                            </a:gdLst>
                            <a:ahLst/>
                            <a:cxnLst>
                              <a:cxn ang="0">
                                <a:pos x="T0" y="T1"/>
                              </a:cxn>
                              <a:cxn ang="0">
                                <a:pos x="T2" y="T3"/>
                              </a:cxn>
                              <a:cxn ang="0">
                                <a:pos x="T4" y="T5"/>
                              </a:cxn>
                              <a:cxn ang="0">
                                <a:pos x="T6" y="T7"/>
                              </a:cxn>
                              <a:cxn ang="0">
                                <a:pos x="T8" y="T9"/>
                              </a:cxn>
                              <a:cxn ang="0">
                                <a:pos x="T10" y="T11"/>
                              </a:cxn>
                              <a:cxn ang="0">
                                <a:pos x="T12" y="T13"/>
                              </a:cxn>
                            </a:cxnLst>
                            <a:rect l="0" t="0" r="r" b="b"/>
                            <a:pathLst>
                              <a:path w="760" h="1180">
                                <a:moveTo>
                                  <a:pt x="760" y="0"/>
                                </a:moveTo>
                                <a:lnTo>
                                  <a:pt x="0" y="593"/>
                                </a:lnTo>
                                <a:lnTo>
                                  <a:pt x="760" y="1180"/>
                                </a:lnTo>
                                <a:lnTo>
                                  <a:pt x="760" y="946"/>
                                </a:lnTo>
                                <a:lnTo>
                                  <a:pt x="317" y="604"/>
                                </a:lnTo>
                                <a:lnTo>
                                  <a:pt x="760" y="266"/>
                                </a:lnTo>
                                <a:lnTo>
                                  <a:pt x="760" y="0"/>
                                </a:lnTo>
                                <a:close/>
                              </a:path>
                            </a:pathLst>
                          </a:custGeom>
                          <a:solidFill>
                            <a:schemeClr val="accent1"/>
                          </a:solidFill>
                          <a:ln>
                            <a:noFill/>
                          </a:ln>
                        </wps:spPr>
                        <wps:bodyPr vert="horz" wrap="square" lIns="91440" tIns="45720" rIns="91440" bIns="45720" numCol="1" anchor="t" anchorCtr="0" compatLnSpc="1">
                          <a:prstTxWarp prst="textNoShape">
                            <a:avLst/>
                          </a:prstTxWarp>
                        </wps:bodyPr>
                      </wps:wsp>
                      <wps:wsp>
                        <wps:cNvPr id="18" name="Freeform 15">
                          <a:extLst>
                            <a:ext uri="{FF2B5EF4-FFF2-40B4-BE49-F238E27FC236}">
                              <a16:creationId xmlns:a16="http://schemas.microsoft.com/office/drawing/2014/main" id="{D15E71B7-D7A6-44CE-830C-354A3088AF64}"/>
                            </a:ext>
                          </a:extLst>
                        </wps:cNvPr>
                        <wps:cNvSpPr>
                          <a:spLocks/>
                        </wps:cNvSpPr>
                        <wps:spPr bwMode="auto">
                          <a:xfrm>
                            <a:off x="5780012" y="8248650"/>
                            <a:ext cx="716034" cy="1017814"/>
                          </a:xfrm>
                          <a:custGeom>
                            <a:avLst/>
                            <a:gdLst>
                              <a:gd name="T0" fmla="*/ 443 w 443"/>
                              <a:gd name="T1" fmla="*/ 0 h 680"/>
                              <a:gd name="T2" fmla="*/ 0 w 443"/>
                              <a:gd name="T3" fmla="*/ 338 h 680"/>
                              <a:gd name="T4" fmla="*/ 443 w 443"/>
                              <a:gd name="T5" fmla="*/ 680 h 680"/>
                              <a:gd name="T6" fmla="*/ 443 w 443"/>
                              <a:gd name="T7" fmla="*/ 0 h 680"/>
                            </a:gdLst>
                            <a:ahLst/>
                            <a:cxnLst>
                              <a:cxn ang="0">
                                <a:pos x="T0" y="T1"/>
                              </a:cxn>
                              <a:cxn ang="0">
                                <a:pos x="T2" y="T3"/>
                              </a:cxn>
                              <a:cxn ang="0">
                                <a:pos x="T4" y="T5"/>
                              </a:cxn>
                              <a:cxn ang="0">
                                <a:pos x="T6" y="T7"/>
                              </a:cxn>
                            </a:cxnLst>
                            <a:rect l="0" t="0" r="r" b="b"/>
                            <a:pathLst>
                              <a:path w="443" h="680">
                                <a:moveTo>
                                  <a:pt x="443" y="0"/>
                                </a:moveTo>
                                <a:lnTo>
                                  <a:pt x="0" y="338"/>
                                </a:lnTo>
                                <a:lnTo>
                                  <a:pt x="443" y="680"/>
                                </a:lnTo>
                                <a:lnTo>
                                  <a:pt x="443" y="0"/>
                                </a:lnTo>
                                <a:close/>
                              </a:path>
                            </a:pathLst>
                          </a:custGeom>
                          <a:solidFill>
                            <a:schemeClr val="accent3"/>
                          </a:solidFill>
                          <a:ln>
                            <a:noFill/>
                          </a:ln>
                        </wps:spPr>
                        <wps:bodyPr vert="horz" wrap="square" lIns="91440" tIns="45720" rIns="91440" bIns="45720" numCol="1" anchor="t" anchorCtr="0" compatLnSpc="1">
                          <a:prstTxWarp prst="textNoShape">
                            <a:avLst/>
                          </a:prstTxWarp>
                        </wps:bodyPr>
                      </wps:wsp>
                      <wps:wsp>
                        <wps:cNvPr id="29" name="Rectangle 28">
                          <a:extLst>
                            <a:ext uri="{FF2B5EF4-FFF2-40B4-BE49-F238E27FC236}">
                              <a16:creationId xmlns:a16="http://schemas.microsoft.com/office/drawing/2014/main" id="{86C4AB77-1494-48EA-BE49-457966A12F59}"/>
                            </a:ext>
                          </a:extLst>
                        </wps:cNvPr>
                        <wps:cNvSpPr/>
                        <wps:spPr>
                          <a:xfrm>
                            <a:off x="0" y="0"/>
                            <a:ext cx="7772400" cy="100584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100000</wp14:pctWidth>
                </wp14:sizeRelH>
                <wp14:sizeRelV relativeFrom="page">
                  <wp14:pctHeight>100000</wp14:pctHeight>
                </wp14:sizeRelV>
              </wp:anchor>
            </w:drawing>
          </mc:Choice>
          <mc:Fallback>
            <w:pict>
              <v:group w14:anchorId="5D1A9A29" id="Group 23" o:spid="_x0000_s1026" style="position:absolute;margin-left:-70.6pt;margin-top:.85pt;width:612.3pt;height:792.05pt;z-index:-251657216;mso-width-percent:1000;mso-height-percent:1000;mso-width-percent:1000;mso-height-percent:1000" coordsize="77761,1005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">
                <v:shape id="Freeform 5" o:spid="_x0000_s1027" style="position:absolute;top:9239;width:43172;height:10328;visibility:visible;mso-wrap-style:square;v-text-anchor:top" coordsize="2671,6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" path="m2136,l,,,690r2671,l2136,xe" fillcolor="#650707 [3205]" stroked="f">
                  <v:path arrowok="t" o:connecttype="custom" o:connectlocs="3452478,0;0,0;0,1032782;4317214,1032782;3452478,0" o:connectangles="0,0,0,0,0"/>
                </v:shape>
                <v:shape id="Freeform 6" o:spid="_x0000_s1028" style="position:absolute;left:39433;top:4857;width:38323;height:6586;visibility:visible;mso-wrap-style:square;v-text-anchor:top" coordsize="237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" path="m2371,l,,355,440r2016,l2371,xe" fillcolor="#414141 [3207]" stroked="f">
                  <v:path arrowok="t" o:connecttype="custom" o:connectlocs="3832315,0;0,0;573797,658586;3832315,658586;3832315,0" o:connectangles="0,0,0,0,0"/>
                </v:shape>
                <v:rect id="Rectangle 8" o:spid="_x0000_s1029" style="position:absolute;width:77713;height:66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" fillcolor="#262626 [3204]" stroked="f"/>
                <v:shape id="Freeform: Shape 27" o:spid="_x0000_s1030" style="position:absolute;top:85153;width:66948;height:15439;visibility:visible;mso-wrap-style:square;v-text-anchor:top" coordsize="6694833,1543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" path="m,l4583908,,6694833,1543935r-5670895,l9698,1543935r-9698,l,48783r307,l,xe" fillcolor="#414141 [3207]" stroked="f">
                  <v:path arrowok="t" o:connecttype="custom" o:connectlocs="0,0;4583908,0;6694833,1543935;1023938,1543935;9698,1543935;0,1543935;0,48783;307,48783" o:connectangles="0,0,0,0,0,0,0,0"/>
                </v:shape>
                <v:shape id="Freeform: Shape 24" o:spid="_x0000_s1031" style="position:absolute;left:64960;top:73152;width:12801;height:27421;visibility:visible;mso-wrap-style:square;v-text-anchor:top" coordsize="1280132,27421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" path="m1280132,r,2733130l1280131,2733130r,8981l1094394,2742111r,-7l1094254,2742111,,1944324,,926510,1280132,xe" fillcolor="#650707 [3205]" stroked="f">
                  <v:path arrowok="t" o:connecttype="custom" o:connectlocs="1280132,0;1280132,2733130;1280131,2733130;1280131,2742111;1094394,2742111;1094394,2742104;1094254,2742111;0,1944324;0,926510" o:connectangles="0,0,0,0,0,0,0,0,0"/>
                </v:shape>
                <v:shape id="Freeform 13" o:spid="_x0000_s1032" style="position:absolute;left:52673;top:78486;width:12284;height:17662;visibility:visible;mso-wrap-style:square;v-text-anchor:top" coordsize="760,1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" path="m760,l,593r760,587l760,946,317,604,760,266,760,xe" fillcolor="#262626 [3204]" stroked="f">
                  <v:path arrowok="t" o:connecttype="custom" o:connectlocs="1228410,0;0,887594;1228410,1766207;1228410,1415959;512376,904058;1228410,398145;1228410,0" o:connectangles="0,0,0,0,0,0,0"/>
                </v:shape>
                <v:shape id="Freeform 15" o:spid="_x0000_s1033" style="position:absolute;left:57800;top:82486;width:7160;height:10178;visibility:visible;mso-wrap-style:square;v-text-anchor:top" coordsize="443,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" path="m443,l,338,443,680,443,xe" fillcolor="#e3e3e3 [3206]" stroked="f">
                  <v:path arrowok="t" o:connecttype="custom" o:connectlocs="716034,0;0,505913;716034,1017814;716034,0" o:connectangles="0,0,0,0"/>
                </v:shape>
                <v:rect id="Rectangle 28" o:spid="_x0000_s1034" style="position:absolute;width:77724;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" filled="f" stroked="f" strokeweight="2pt"/>
              </v:group>
            </w:pict>
          </mc:Fallback>
        </mc:AlternateContent>
      </w:r>
    </w:p>
    <w:p w14:paraId="0B940559" w14:textId="71394307" w:rsidR="00306DE9" w:rsidRPr="00962A88" w:rsidRDefault="00306DE9" w:rsidP="00C21ED2">
      <w:pPr>
        <w:pStyle w:val="Logo"/>
        <w:rPr>
          <w:b/>
          <w:bCs/>
        </w:rPr>
      </w:pPr>
    </w:p>
    <w:p w14:paraId="3DE7624C" w14:textId="77777777" w:rsidR="00B91A36" w:rsidRPr="00C97503" w:rsidRDefault="00B91A36" w:rsidP="00CB0809">
      <w:pPr>
        <w:pStyle w:val="ContactInfo"/>
        <w:rPr>
          <w:rFonts w:ascii="Segoe UI" w:eastAsia="Times New Roman" w:hAnsi="Segoe UI" w:cs="Segoe UI"/>
          <w:color w:val="D1D5DB"/>
          <w:sz w:val="24"/>
          <w:szCs w:val="24"/>
          <w:lang w:val="en-GB" w:eastAsia="pt-BR"/>
        </w:rPr>
      </w:pPr>
      <w:r w:rsidRPr="00C97503">
        <w:rPr>
          <w:rFonts w:ascii="Segoe UI" w:eastAsia="Times New Roman" w:hAnsi="Segoe UI" w:cs="Segoe UI"/>
          <w:color w:val="D1D5DB"/>
          <w:sz w:val="24"/>
          <w:szCs w:val="24"/>
          <w:lang w:val="en-GB" w:eastAsia="pt-BR"/>
        </w:rPr>
        <w:t>123 University Avenue</w:t>
      </w:r>
    </w:p>
    <w:p w14:paraId="6C4758B4" w14:textId="2AE37073" w:rsidR="00306DE9" w:rsidRPr="00C97503" w:rsidRDefault="00B91A36" w:rsidP="00CB0809">
      <w:pPr>
        <w:pStyle w:val="ContactInfo"/>
        <w:rPr>
          <w:rFonts w:ascii="Segoe UI" w:eastAsia="Times New Roman" w:hAnsi="Segoe UI" w:cs="Segoe UI"/>
          <w:color w:val="D1D5DB"/>
          <w:sz w:val="24"/>
          <w:szCs w:val="24"/>
          <w:lang w:val="en-GB" w:eastAsia="pt-BR"/>
        </w:rPr>
      </w:pPr>
      <w:r w:rsidRPr="00C97503">
        <w:rPr>
          <w:rFonts w:ascii="Segoe UI" w:eastAsia="Times New Roman" w:hAnsi="Segoe UI" w:cs="Segoe UI"/>
          <w:color w:val="D1D5DB"/>
          <w:sz w:val="24"/>
          <w:szCs w:val="24"/>
          <w:lang w:val="en-GB" w:eastAsia="pt-BR"/>
        </w:rPr>
        <w:t>University City, UC 45678</w:t>
      </w:r>
    </w:p>
    <w:p w14:paraId="0822E0BD" w14:textId="63109306" w:rsidR="00306DE9" w:rsidRPr="00C97503" w:rsidRDefault="00B91A36" w:rsidP="00CB0809">
      <w:pPr>
        <w:pStyle w:val="ContactInfo"/>
        <w:rPr>
          <w:rFonts w:ascii="Segoe UI" w:eastAsia="Times New Roman" w:hAnsi="Segoe UI" w:cs="Segoe UI"/>
          <w:color w:val="D1D5DB"/>
          <w:sz w:val="24"/>
          <w:szCs w:val="24"/>
          <w:lang w:val="en-GB" w:eastAsia="pt-BR"/>
        </w:rPr>
      </w:pPr>
      <w:r w:rsidRPr="00C97503">
        <w:rPr>
          <w:rFonts w:ascii="Segoe UI" w:eastAsia="Times New Roman" w:hAnsi="Segoe UI" w:cs="Segoe UI"/>
          <w:color w:val="D1D5DB"/>
          <w:sz w:val="24"/>
          <w:szCs w:val="24"/>
          <w:lang w:val="en-GB" w:eastAsia="pt-BR"/>
        </w:rPr>
        <w:t xml:space="preserve">12/11/2023</w:t>
      </w:r>
    </w:p>
    <w:p w14:paraId="05E31B0E" w14:textId="7668F913" w:rsidR="00EA498C" w:rsidRDefault="00EA498C" w:rsidP="00EA498C">
      <w:pPr>
        <w:pStyle w:val="Date"/>
        <w:rPr>
          <w:rFonts w:ascii="Segoe UI" w:eastAsia="Times New Roman" w:hAnsi="Segoe UI" w:cs="Segoe UI"/>
          <w:color w:val="D1D5DB"/>
          <w:sz w:val="24"/>
          <w:szCs w:val="24"/>
          <w:lang w:val="en-GB" w:eastAsia="pt-BR"/>
        </w:rPr>
      </w:pPr>
      <w:r w:rsidRPr="00EA498C">
        <w:rPr>
          <w:rFonts w:ascii="Segoe UI" w:eastAsia="Times New Roman" w:hAnsi="Segoe UI" w:cs="Segoe UI"/>
          <w:color w:val="D1D5DB"/>
          <w:sz w:val="24"/>
          <w:szCs w:val="24"/>
          <w:lang w:val="en-GB" w:eastAsia="pt-BR"/>
        </w:rPr>
        <w:t xml:space="preserve">Dear </w:t>
      </w:r>
      <w:r>
        <w:rPr>
          <w:rFonts w:ascii="Segoe UI" w:eastAsia="Times New Roman" w:hAnsi="Segoe UI" w:cs="Segoe UI"/>
          <w:color w:val="D1D5DB"/>
          <w:sz w:val="24"/>
          <w:szCs w:val="24"/>
          <w:lang w:val="en-GB" w:eastAsia="pt-BR"/>
        </w:rPr>
        <w:t xml:space="preserve">Nicole Thomas</w:t>
      </w:r>
      <w:r w:rsidRPr="00EA498C">
        <w:rPr>
          <w:rFonts w:ascii="Segoe UI" w:eastAsia="Times New Roman" w:hAnsi="Segoe UI" w:cs="Segoe UI"/>
          <w:color w:val="D1D5DB"/>
          <w:sz w:val="24"/>
          <w:szCs w:val="24"/>
          <w:lang w:val="en-GB" w:eastAsia="pt-BR"/>
        </w:rPr>
        <w:t>,</w:t>
      </w:r>
    </w:p>
    <w:p w14:paraId="787F16FF" w14:textId="77777777" w:rsidR="00EA498C" w:rsidRDefault="00EA498C" w:rsidP="00EA498C">
      <w:pPr>
        <w:pStyle w:val="Date"/>
        <w:rPr>
          <w:rFonts w:ascii="Segoe UI" w:eastAsia="Times New Roman" w:hAnsi="Segoe UI" w:cs="Segoe UI"/>
          <w:color w:val="D1D5DB"/>
          <w:sz w:val="24"/>
          <w:szCs w:val="24"/>
          <w:lang w:val="en-GB" w:eastAsia="pt-BR"/>
        </w:rPr>
      </w:pPr>
      <w:r w:rsidRPr="00EA498C">
        <w:rPr>
          <w:rFonts w:ascii="Segoe UI" w:eastAsia="Times New Roman" w:hAnsi="Segoe UI" w:cs="Segoe UI"/>
          <w:color w:val="D1D5DB"/>
          <w:sz w:val="24"/>
          <w:szCs w:val="24"/>
          <w:lang w:val="en-GB" w:eastAsia="pt-BR"/>
        </w:rPr>
        <w:t>I am delighted to inform you that you have successfully passed the entrance test for admission to Elite University, and it is with great pleasure that I extend my warmest congratulations to you for your outstanding achievement.</w:t>
      </w:r>
      <w:r>
        <w:rPr>
          <w:rFonts w:ascii="Segoe UI" w:eastAsia="Times New Roman" w:hAnsi="Segoe UI" w:cs="Segoe UI"/>
          <w:color w:val="D1D5DB"/>
          <w:sz w:val="24"/>
          <w:szCs w:val="24"/>
          <w:lang w:val="en-GB" w:eastAsia="pt-BR"/>
        </w:rPr>
        <w:t xml:space="preserve"> </w:t>
      </w:r>
    </w:p>
    <w:p w14:paraId="16159D52" w14:textId="24A56777" w:rsidR="00EA498C" w:rsidRPr="00EA498C" w:rsidRDefault="00EA498C" w:rsidP="00EA498C">
      <w:pPr>
        <w:pStyle w:val="Date"/>
        <w:rPr>
          <w:rFonts w:ascii="Segoe UI" w:eastAsia="Times New Roman" w:hAnsi="Segoe UI" w:cs="Segoe UI"/>
          <w:color w:val="D1D5DB"/>
          <w:sz w:val="24"/>
          <w:szCs w:val="24"/>
          <w:lang w:val="en-GB" w:eastAsia="pt-BR"/>
        </w:rPr>
      </w:pPr>
      <w:r w:rsidRPr="00EA498C">
        <w:rPr>
          <w:rFonts w:ascii="Segoe UI" w:eastAsia="Times New Roman" w:hAnsi="Segoe UI" w:cs="Segoe UI"/>
          <w:color w:val="D1D5DB"/>
          <w:sz w:val="24"/>
          <w:szCs w:val="24"/>
          <w:lang w:val="en-GB" w:eastAsia="pt-BR"/>
        </w:rPr>
        <w:t>Your performance in the entrance test demonstrated not only your academic aptitude but also your dedication and commitment to pursuing higher education. Your hard work and determination have paid off, and we believe that you have the potential to excel in our institution.</w:t>
      </w:r>
    </w:p>
    <w:p w14:paraId="5641024B" w14:textId="77777777" w:rsidR="00EA498C" w:rsidRPr="00EA498C" w:rsidRDefault="00EA498C" w:rsidP="00EA498C">
      <w:pPr>
        <w:pStyle w:val="Date"/>
        <w:rPr>
          <w:rFonts w:ascii="Segoe UI" w:eastAsia="Times New Roman" w:hAnsi="Segoe UI" w:cs="Segoe UI"/>
          <w:color w:val="D1D5DB"/>
          <w:sz w:val="24"/>
          <w:szCs w:val="24"/>
          <w:lang w:val="en-GB" w:eastAsia="pt-BR"/>
        </w:rPr>
      </w:pPr>
      <w:r w:rsidRPr="00EA498C">
        <w:rPr>
          <w:rFonts w:ascii="Segoe UI" w:eastAsia="Times New Roman" w:hAnsi="Segoe UI" w:cs="Segoe UI"/>
          <w:color w:val="D1D5DB"/>
          <w:sz w:val="24"/>
          <w:szCs w:val="24"/>
          <w:lang w:val="en-GB" w:eastAsia="pt-BR"/>
        </w:rPr>
        <w:t>We are excited to welcome you to our academic community, where you will have the opportunity to learn from our esteemed faculty, engage in diverse academic and extracurricular activities, and make lasting connections with fellow students. We believe that Elite University will provide you with an enriching and fulfilling educational experience that will shape your future positively.</w:t>
      </w:r>
    </w:p>
    <w:p w14:paraId="6C065990" w14:textId="77777777" w:rsidR="00EA498C" w:rsidRDefault="00EA498C" w:rsidP="00EA498C">
      <w:pPr>
        <w:pStyle w:val="Date"/>
        <w:rPr>
          <w:rFonts w:ascii="Segoe UI" w:eastAsia="Times New Roman" w:hAnsi="Segoe UI" w:cs="Segoe UI"/>
          <w:color w:val="D1D5DB"/>
          <w:sz w:val="24"/>
          <w:szCs w:val="24"/>
          <w:lang w:val="en-GB" w:eastAsia="pt-BR"/>
        </w:rPr>
      </w:pPr>
    </w:p>
    <w:p w14:paraId="7D59C127" w14:textId="77777777" w:rsidR="00EA498C" w:rsidRDefault="00EA498C" w:rsidP="00EA498C">
      <w:pPr>
        <w:pStyle w:val="Date"/>
        <w:rPr>
          <w:rFonts w:ascii="Segoe UI" w:eastAsia="Times New Roman" w:hAnsi="Segoe UI" w:cs="Segoe UI"/>
          <w:color w:val="D1D5DB"/>
          <w:sz w:val="24"/>
          <w:szCs w:val="24"/>
          <w:lang w:val="en-GB" w:eastAsia="pt-BR"/>
        </w:rPr>
      </w:pPr>
    </w:p>
    <w:p w14:paraId="69134530" w14:textId="77777777" w:rsidR="00EA498C" w:rsidRDefault="00EA498C" w:rsidP="00EA498C">
      <w:pPr>
        <w:pStyle w:val="Date"/>
        <w:rPr>
          <w:rFonts w:ascii="Segoe UI" w:eastAsia="Times New Roman" w:hAnsi="Segoe UI" w:cs="Segoe UI"/>
          <w:color w:val="D1D5DB"/>
          <w:sz w:val="24"/>
          <w:szCs w:val="24"/>
          <w:lang w:val="en-GB" w:eastAsia="pt-BR"/>
        </w:rPr>
      </w:pPr>
    </w:p>
    <w:p w14:paraId="1701D73B" w14:textId="7753E8B4" w:rsidR="00EA498C" w:rsidRPr="00EA498C" w:rsidRDefault="00EA498C" w:rsidP="00EA498C">
      <w:pPr>
        <w:pStyle w:val="Date"/>
        <w:rPr>
          <w:rFonts w:ascii="Segoe UI" w:eastAsia="Times New Roman" w:hAnsi="Segoe UI" w:cs="Segoe UI"/>
          <w:color w:val="D1D5DB"/>
          <w:sz w:val="24"/>
          <w:szCs w:val="24"/>
          <w:lang w:val="en-GB" w:eastAsia="pt-BR"/>
        </w:rPr>
      </w:pPr>
      <w:r w:rsidRPr="00EA498C">
        <w:rPr>
          <w:rFonts w:ascii="Segoe UI" w:eastAsia="Times New Roman" w:hAnsi="Segoe UI" w:cs="Segoe UI"/>
          <w:color w:val="D1D5DB"/>
          <w:sz w:val="24"/>
          <w:szCs w:val="24"/>
          <w:lang w:val="en-GB" w:eastAsia="pt-BR"/>
        </w:rPr>
        <w:t xml:space="preserve">Please find enclosed the official acceptance letter and further instructions regarding </w:t>
      </w:r>
      <w:proofErr w:type="spellStart"/>
      <w:r w:rsidRPr="00EA498C">
        <w:rPr>
          <w:rFonts w:ascii="Segoe UI" w:eastAsia="Times New Roman" w:hAnsi="Segoe UI" w:cs="Segoe UI"/>
          <w:color w:val="D1D5DB"/>
          <w:sz w:val="24"/>
          <w:szCs w:val="24"/>
          <w:lang w:val="en-GB" w:eastAsia="pt-BR"/>
        </w:rPr>
        <w:t>enrollment</w:t>
      </w:r>
      <w:proofErr w:type="spellEnd"/>
      <w:r w:rsidRPr="00EA498C">
        <w:rPr>
          <w:rFonts w:ascii="Segoe UI" w:eastAsia="Times New Roman" w:hAnsi="Segoe UI" w:cs="Segoe UI"/>
          <w:color w:val="D1D5DB"/>
          <w:sz w:val="24"/>
          <w:szCs w:val="24"/>
          <w:lang w:val="en-GB" w:eastAsia="pt-BR"/>
        </w:rPr>
        <w:t xml:space="preserve"> and orientation. We kindly request that you review the enclosed documents carefully and follow the outlined steps to secure your spot at Elite University. If you have any questions or require additional information, please do not hesitate to contact our admissions office at [Admissions Office Contact Information].</w:t>
      </w:r>
    </w:p>
    <w:p w14:paraId="3CAAC00F" w14:textId="77777777" w:rsidR="00EA498C" w:rsidRPr="00EA498C" w:rsidRDefault="00EA498C" w:rsidP="00EA498C">
      <w:pPr>
        <w:pStyle w:val="Date"/>
        <w:rPr>
          <w:rFonts w:ascii="Segoe UI" w:eastAsia="Times New Roman" w:hAnsi="Segoe UI" w:cs="Segoe UI"/>
          <w:color w:val="D1D5DB"/>
          <w:sz w:val="24"/>
          <w:szCs w:val="24"/>
          <w:lang w:val="en-GB" w:eastAsia="pt-BR"/>
        </w:rPr>
      </w:pPr>
      <w:r w:rsidRPr="00EA498C">
        <w:rPr>
          <w:rFonts w:ascii="Segoe UI" w:eastAsia="Times New Roman" w:hAnsi="Segoe UI" w:cs="Segoe UI"/>
          <w:color w:val="D1D5DB"/>
          <w:sz w:val="24"/>
          <w:szCs w:val="24"/>
          <w:lang w:val="en-GB" w:eastAsia="pt-BR"/>
        </w:rPr>
        <w:t xml:space="preserve">We are looking forward to having you as a part of our Elite University family and witnessing your growth and accomplishments throughout your academic journey. Congratulations once again on your acceptance, and we wish you continued success in all your future </w:t>
      </w:r>
      <w:proofErr w:type="spellStart"/>
      <w:r w:rsidRPr="00EA498C">
        <w:rPr>
          <w:rFonts w:ascii="Segoe UI" w:eastAsia="Times New Roman" w:hAnsi="Segoe UI" w:cs="Segoe UI"/>
          <w:color w:val="D1D5DB"/>
          <w:sz w:val="24"/>
          <w:szCs w:val="24"/>
          <w:lang w:val="en-GB" w:eastAsia="pt-BR"/>
        </w:rPr>
        <w:t>endeavors</w:t>
      </w:r>
      <w:proofErr w:type="spellEnd"/>
      <w:r w:rsidRPr="00EA498C">
        <w:rPr>
          <w:rFonts w:ascii="Segoe UI" w:eastAsia="Times New Roman" w:hAnsi="Segoe UI" w:cs="Segoe UI"/>
          <w:color w:val="D1D5DB"/>
          <w:sz w:val="24"/>
          <w:szCs w:val="24"/>
          <w:lang w:val="en-GB" w:eastAsia="pt-BR"/>
        </w:rPr>
        <w:t>.</w:t>
      </w:r>
    </w:p>
    <w:p w14:paraId="24423A69" w14:textId="7E0B2563" w:rsidR="00EA498C" w:rsidRDefault="00EA498C" w:rsidP="00EA498C">
      <w:pPr>
        <w:pStyle w:val="Date"/>
        <w:rPr>
          <w:rFonts w:ascii="Segoe UI" w:eastAsia="Times New Roman" w:hAnsi="Segoe UI" w:cs="Segoe UI"/>
          <w:color w:val="D1D5DB"/>
          <w:sz w:val="24"/>
          <w:szCs w:val="24"/>
          <w:lang w:val="en-GB" w:eastAsia="pt-BR"/>
        </w:rPr>
      </w:pPr>
      <w:r w:rsidRPr="00EA498C">
        <w:rPr>
          <w:rFonts w:ascii="Segoe UI" w:eastAsia="Times New Roman" w:hAnsi="Segoe UI" w:cs="Segoe UI"/>
          <w:color w:val="D1D5DB"/>
          <w:sz w:val="24"/>
          <w:szCs w:val="24"/>
          <w:lang w:val="en-GB" w:eastAsia="pt-BR"/>
        </w:rPr>
        <w:t>Sincerely,</w:t>
      </w:r>
      <w:r w:rsidR="00A172F9">
        <w:rPr>
          <w:rFonts w:ascii="Segoe UI" w:eastAsia="Times New Roman" w:hAnsi="Segoe UI" w:cs="Segoe UI"/>
          <w:color w:val="D1D5DB"/>
          <w:sz w:val="24"/>
          <w:szCs w:val="24"/>
          <w:lang w:val="en-GB" w:eastAsia="pt-BR"/>
        </w:rPr>
        <w:t xml:space="preserve"> </w:t>
      </w:r>
      <w:r w:rsidRPr="00EA498C">
        <w:rPr>
          <w:rFonts w:ascii="Segoe UI" w:eastAsia="Times New Roman" w:hAnsi="Segoe UI" w:cs="Segoe UI"/>
          <w:color w:val="D1D5DB"/>
          <w:sz w:val="24"/>
          <w:szCs w:val="24"/>
          <w:lang w:val="en-GB" w:eastAsia="pt-BR"/>
        </w:rPr>
        <w:t>Admissions Director</w:t>
      </w:r>
    </w:p>
    <w:p w14:paraId="202331A9" w14:textId="1BC7A357" w:rsidR="00EA498C" w:rsidRPr="00EA498C" w:rsidRDefault="00EA498C" w:rsidP="00EA498C">
      <w:pPr>
        <w:pStyle w:val="Date"/>
        <w:rPr>
          <w:rFonts w:ascii="Segoe UI" w:eastAsia="Times New Roman" w:hAnsi="Segoe UI" w:cs="Segoe UI"/>
          <w:color w:val="D1D5DB"/>
          <w:sz w:val="24"/>
          <w:szCs w:val="24"/>
          <w:lang w:val="en-GB" w:eastAsia="pt-BR"/>
        </w:rPr>
      </w:pPr>
      <w:r w:rsidRPr="00EA498C">
        <w:rPr>
          <w:rFonts w:ascii="Segoe UI" w:eastAsia="Times New Roman" w:hAnsi="Segoe UI" w:cs="Segoe UI"/>
          <w:color w:val="D1D5DB"/>
          <w:sz w:val="24"/>
          <w:szCs w:val="24"/>
          <w:lang w:val="en-GB" w:eastAsia="pt-BR"/>
        </w:rPr>
        <w:t>Elite University</w:t>
      </w:r>
    </w:p>
    <w:p w14:paraId="7924B65C" w14:textId="11571FD7" w:rsidR="009468D3" w:rsidRPr="00EA498C" w:rsidRDefault="009468D3" w:rsidP="00EA498C">
      <w:pPr>
        <w:pStyle w:val="Date"/>
        <w:rPr>
          <w:lang w:val="en-GB"/>
        </w:rPr>
      </w:pPr>
    </w:p>
    <w:sectPr w:rsidR="009468D3" w:rsidRPr="00EA498C" w:rsidSect="00C21ED2">
      <w:footerReference w:type="first" r:id="rId11"/>
      <w:pgSz w:w="12240" w:h="15840" w:code="1"/>
      <w:pgMar w:top="0" w:right="1440" w:bottom="0" w:left="1440" w:header="720" w:footer="86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8973A4" w14:textId="77777777" w:rsidR="00B070F3" w:rsidRDefault="00B070F3">
      <w:pPr>
        <w:spacing w:after="0" w:line="240" w:lineRule="auto"/>
      </w:pPr>
      <w:r>
        <w:separator/>
      </w:r>
    </w:p>
    <w:p w14:paraId="4F263F82" w14:textId="77777777" w:rsidR="00B070F3" w:rsidRDefault="00B070F3"/>
  </w:endnote>
  <w:endnote w:type="continuationSeparator" w:id="0">
    <w:p w14:paraId="2310EBB5" w14:textId="77777777" w:rsidR="00B070F3" w:rsidRDefault="00B070F3">
      <w:pPr>
        <w:spacing w:after="0" w:line="240" w:lineRule="auto"/>
      </w:pPr>
      <w:r>
        <w:continuationSeparator/>
      </w:r>
    </w:p>
    <w:p w14:paraId="5B2F37B3" w14:textId="77777777" w:rsidR="00B070F3" w:rsidRDefault="00B070F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3304F5" w14:textId="51822570" w:rsidR="00752FC4" w:rsidRDefault="00752FC4" w:rsidP="00752FC4">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ACD634" w14:textId="77777777" w:rsidR="00B070F3" w:rsidRDefault="00B070F3">
      <w:pPr>
        <w:spacing w:after="0" w:line="240" w:lineRule="auto"/>
      </w:pPr>
      <w:r>
        <w:separator/>
      </w:r>
    </w:p>
    <w:p w14:paraId="79A25D08" w14:textId="77777777" w:rsidR="00B070F3" w:rsidRDefault="00B070F3"/>
  </w:footnote>
  <w:footnote w:type="continuationSeparator" w:id="0">
    <w:p w14:paraId="4CD5B128" w14:textId="77777777" w:rsidR="00B070F3" w:rsidRDefault="00B070F3">
      <w:pPr>
        <w:spacing w:after="0" w:line="240" w:lineRule="auto"/>
      </w:pPr>
      <w:r>
        <w:continuationSeparator/>
      </w:r>
    </w:p>
    <w:p w14:paraId="3CFA3196" w14:textId="77777777" w:rsidR="00B070F3" w:rsidRDefault="00B070F3"/>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4FE68786"/>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65A83996"/>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5772052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425AE874"/>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079C6BA4"/>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8423114"/>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C585706"/>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E3A97EA"/>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6686F4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81A2A028"/>
    <w:lvl w:ilvl="0">
      <w:start w:val="1"/>
      <w:numFmt w:val="bullet"/>
      <w:pStyle w:val="ListBullet"/>
      <w:lvlText w:val=""/>
      <w:lvlJc w:val="left"/>
      <w:pPr>
        <w:tabs>
          <w:tab w:val="num" w:pos="360"/>
        </w:tabs>
        <w:ind w:left="360" w:hanging="360"/>
      </w:pPr>
      <w:rPr>
        <w:rFonts w:ascii="Symbol" w:hAnsi="Symbol" w:hint="default"/>
      </w:rPr>
    </w:lvl>
  </w:abstractNum>
  <w:num w:numId="1" w16cid:durableId="174929960">
    <w:abstractNumId w:val="9"/>
  </w:num>
  <w:num w:numId="2" w16cid:durableId="369577111">
    <w:abstractNumId w:val="7"/>
  </w:num>
  <w:num w:numId="3" w16cid:durableId="575553030">
    <w:abstractNumId w:val="6"/>
  </w:num>
  <w:num w:numId="4" w16cid:durableId="488788029">
    <w:abstractNumId w:val="5"/>
  </w:num>
  <w:num w:numId="5" w16cid:durableId="145753384">
    <w:abstractNumId w:val="4"/>
  </w:num>
  <w:num w:numId="6" w16cid:durableId="1863322928">
    <w:abstractNumId w:val="8"/>
  </w:num>
  <w:num w:numId="7" w16cid:durableId="804814744">
    <w:abstractNumId w:val="3"/>
  </w:num>
  <w:num w:numId="8" w16cid:durableId="42102010">
    <w:abstractNumId w:val="2"/>
  </w:num>
  <w:num w:numId="9" w16cid:durableId="1495954420">
    <w:abstractNumId w:val="1"/>
  </w:num>
  <w:num w:numId="10" w16cid:durableId="4376022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63AE"/>
    <w:rsid w:val="000115CE"/>
    <w:rsid w:val="000828F4"/>
    <w:rsid w:val="000C5FA5"/>
    <w:rsid w:val="000F51EC"/>
    <w:rsid w:val="000F7122"/>
    <w:rsid w:val="00107C8E"/>
    <w:rsid w:val="0015507F"/>
    <w:rsid w:val="001B4EEF"/>
    <w:rsid w:val="001B689C"/>
    <w:rsid w:val="00200635"/>
    <w:rsid w:val="00254E0D"/>
    <w:rsid w:val="002A0A1B"/>
    <w:rsid w:val="00306DE9"/>
    <w:rsid w:val="0038000D"/>
    <w:rsid w:val="00385ACF"/>
    <w:rsid w:val="003B048C"/>
    <w:rsid w:val="0040677A"/>
    <w:rsid w:val="00410197"/>
    <w:rsid w:val="00477474"/>
    <w:rsid w:val="00480B7F"/>
    <w:rsid w:val="004A1893"/>
    <w:rsid w:val="004B2893"/>
    <w:rsid w:val="004C4A44"/>
    <w:rsid w:val="004F7005"/>
    <w:rsid w:val="00505BB7"/>
    <w:rsid w:val="005125BB"/>
    <w:rsid w:val="005264AB"/>
    <w:rsid w:val="00537F9C"/>
    <w:rsid w:val="00572222"/>
    <w:rsid w:val="005D3DA6"/>
    <w:rsid w:val="00744EA9"/>
    <w:rsid w:val="00752FC4"/>
    <w:rsid w:val="00757E9C"/>
    <w:rsid w:val="007B4C91"/>
    <w:rsid w:val="007D70F7"/>
    <w:rsid w:val="00830C5F"/>
    <w:rsid w:val="00834A33"/>
    <w:rsid w:val="008916D6"/>
    <w:rsid w:val="00896EE1"/>
    <w:rsid w:val="008B1068"/>
    <w:rsid w:val="008C1482"/>
    <w:rsid w:val="008D0AA7"/>
    <w:rsid w:val="008E172E"/>
    <w:rsid w:val="00912A0A"/>
    <w:rsid w:val="009468D3"/>
    <w:rsid w:val="00962A88"/>
    <w:rsid w:val="00981EB2"/>
    <w:rsid w:val="00A17117"/>
    <w:rsid w:val="00A172F9"/>
    <w:rsid w:val="00A670A9"/>
    <w:rsid w:val="00A763AE"/>
    <w:rsid w:val="00A81C05"/>
    <w:rsid w:val="00B070F3"/>
    <w:rsid w:val="00B63133"/>
    <w:rsid w:val="00B91A36"/>
    <w:rsid w:val="00BC0F0A"/>
    <w:rsid w:val="00C11980"/>
    <w:rsid w:val="00C12A54"/>
    <w:rsid w:val="00C21ED2"/>
    <w:rsid w:val="00C97503"/>
    <w:rsid w:val="00CB0809"/>
    <w:rsid w:val="00CE002F"/>
    <w:rsid w:val="00D04123"/>
    <w:rsid w:val="00D06525"/>
    <w:rsid w:val="00D149F1"/>
    <w:rsid w:val="00D36106"/>
    <w:rsid w:val="00DC7840"/>
    <w:rsid w:val="00EA498C"/>
    <w:rsid w:val="00EE5F12"/>
    <w:rsid w:val="00F1217C"/>
    <w:rsid w:val="00F71D73"/>
    <w:rsid w:val="00F763B1"/>
    <w:rsid w:val="00F90A6A"/>
    <w:rsid w:val="00FA402E"/>
    <w:rsid w:val="00FB49C2"/>
    <w:rsid w:val="00FE144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CB7949"/>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000000" w:themeColor="text2" w:themeShade="BF"/>
        <w:sz w:val="22"/>
        <w:szCs w:val="22"/>
        <w:lang w:val="en-US" w:eastAsia="en-US" w:bidi="ar-SA"/>
      </w:rPr>
    </w:rPrDefault>
    <w:pPrDefault>
      <w:pPr>
        <w:spacing w:after="300" w:line="276" w:lineRule="auto"/>
      </w:pPr>
    </w:pPrDefault>
  </w:docDefaults>
  <w:latentStyles w:defLockedState="0" w:defUIPriority="99" w:defSemiHidden="0" w:defUnhideWhenUsed="0" w:defQFormat="0" w:count="376">
    <w:lsdException w:name="Normal" w:uiPriority="0" w:qFormat="1"/>
    <w:lsdException w:name="heading 1" w:semiHidden="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qFormat="1"/>
    <w:lsdException w:name="Closing" w:semiHidden="1" w:unhideWhenUsed="1" w:qFormat="1"/>
    <w:lsdException w:name="Signature" w:semiHidden="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qFormat="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19"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1EB2"/>
    <w:rPr>
      <w:color w:val="auto"/>
    </w:rPr>
  </w:style>
  <w:style w:type="paragraph" w:styleId="Heading1">
    <w:name w:val="heading 1"/>
    <w:basedOn w:val="Normal"/>
    <w:next w:val="Normal"/>
    <w:link w:val="Heading1Char"/>
    <w:uiPriority w:val="9"/>
    <w:semiHidden/>
    <w:rsid w:val="000F51EC"/>
    <w:pPr>
      <w:keepNext/>
      <w:keepLines/>
      <w:spacing w:before="480" w:after="0"/>
      <w:outlineLvl w:val="0"/>
    </w:pPr>
    <w:rPr>
      <w:rFonts w:asciiTheme="majorHAnsi" w:eastAsiaTheme="majorEastAsia" w:hAnsiTheme="majorHAnsi" w:cstheme="majorBidi"/>
      <w:b/>
      <w:bCs/>
      <w:color w:val="320303" w:themeColor="accent2" w:themeShade="80"/>
      <w:sz w:val="28"/>
      <w:szCs w:val="28"/>
    </w:rPr>
  </w:style>
  <w:style w:type="paragraph" w:styleId="Heading2">
    <w:name w:val="heading 2"/>
    <w:basedOn w:val="Normal"/>
    <w:next w:val="Normal"/>
    <w:link w:val="Heading2Char"/>
    <w:uiPriority w:val="9"/>
    <w:semiHidden/>
    <w:pPr>
      <w:keepNext/>
      <w:keepLines/>
      <w:spacing w:before="200" w:after="0"/>
      <w:outlineLvl w:val="1"/>
    </w:pPr>
    <w:rPr>
      <w:rFonts w:asciiTheme="majorHAnsi" w:eastAsiaTheme="majorEastAsia" w:hAnsiTheme="majorHAnsi" w:cstheme="majorBidi"/>
      <w:b/>
      <w:bCs/>
      <w:color w:val="262626" w:themeColor="text1" w:themeTint="D9"/>
      <w:sz w:val="26"/>
      <w:szCs w:val="26"/>
    </w:rPr>
  </w:style>
  <w:style w:type="paragraph" w:styleId="Heading3">
    <w:name w:val="heading 3"/>
    <w:basedOn w:val="Normal"/>
    <w:next w:val="Normal"/>
    <w:link w:val="Heading3Char"/>
    <w:uiPriority w:val="9"/>
    <w:semiHidden/>
    <w:unhideWhenUsed/>
    <w:qFormat/>
    <w:rsid w:val="00572222"/>
    <w:pPr>
      <w:keepNext/>
      <w:keepLines/>
      <w:spacing w:before="40" w:after="0"/>
      <w:outlineLvl w:val="2"/>
    </w:pPr>
    <w:rPr>
      <w:rFonts w:asciiTheme="majorHAnsi" w:eastAsiaTheme="majorEastAsia" w:hAnsiTheme="majorHAnsi" w:cstheme="majorBidi"/>
      <w:color w:val="121212" w:themeColor="accent1" w:themeShade="7F"/>
      <w:sz w:val="24"/>
      <w:szCs w:val="24"/>
    </w:rPr>
  </w:style>
  <w:style w:type="paragraph" w:styleId="Heading4">
    <w:name w:val="heading 4"/>
    <w:basedOn w:val="Normal"/>
    <w:next w:val="Normal"/>
    <w:link w:val="Heading4Char"/>
    <w:uiPriority w:val="9"/>
    <w:semiHidden/>
    <w:unhideWhenUsed/>
    <w:qFormat/>
    <w:rsid w:val="00572222"/>
    <w:pPr>
      <w:keepNext/>
      <w:keepLines/>
      <w:spacing w:before="40" w:after="0"/>
      <w:outlineLvl w:val="3"/>
    </w:pPr>
    <w:rPr>
      <w:rFonts w:asciiTheme="majorHAnsi" w:eastAsiaTheme="majorEastAsia" w:hAnsiTheme="majorHAnsi" w:cstheme="majorBidi"/>
      <w:i/>
      <w:iCs/>
      <w:color w:val="1C1C1C" w:themeColor="accent1" w:themeShade="BF"/>
    </w:rPr>
  </w:style>
  <w:style w:type="paragraph" w:styleId="Heading5">
    <w:name w:val="heading 5"/>
    <w:basedOn w:val="Normal"/>
    <w:next w:val="Normal"/>
    <w:link w:val="Heading5Char"/>
    <w:uiPriority w:val="9"/>
    <w:semiHidden/>
    <w:unhideWhenUsed/>
    <w:qFormat/>
    <w:rsid w:val="00572222"/>
    <w:pPr>
      <w:keepNext/>
      <w:keepLines/>
      <w:spacing w:before="40" w:after="0"/>
      <w:outlineLvl w:val="4"/>
    </w:pPr>
    <w:rPr>
      <w:rFonts w:asciiTheme="majorHAnsi" w:eastAsiaTheme="majorEastAsia" w:hAnsiTheme="majorHAnsi" w:cstheme="majorBidi"/>
      <w:color w:val="1C1C1C" w:themeColor="accent1" w:themeShade="BF"/>
    </w:rPr>
  </w:style>
  <w:style w:type="paragraph" w:styleId="Heading6">
    <w:name w:val="heading 6"/>
    <w:basedOn w:val="Normal"/>
    <w:next w:val="Normal"/>
    <w:link w:val="Heading6Char"/>
    <w:uiPriority w:val="9"/>
    <w:semiHidden/>
    <w:unhideWhenUsed/>
    <w:qFormat/>
    <w:rsid w:val="00572222"/>
    <w:pPr>
      <w:keepNext/>
      <w:keepLines/>
      <w:spacing w:before="40" w:after="0"/>
      <w:outlineLvl w:val="5"/>
    </w:pPr>
    <w:rPr>
      <w:rFonts w:asciiTheme="majorHAnsi" w:eastAsiaTheme="majorEastAsia" w:hAnsiTheme="majorHAnsi" w:cstheme="majorBidi"/>
      <w:color w:val="121212" w:themeColor="accent1" w:themeShade="7F"/>
    </w:rPr>
  </w:style>
  <w:style w:type="paragraph" w:styleId="Heading7">
    <w:name w:val="heading 7"/>
    <w:basedOn w:val="Normal"/>
    <w:next w:val="Normal"/>
    <w:link w:val="Heading7Char"/>
    <w:uiPriority w:val="9"/>
    <w:semiHidden/>
    <w:unhideWhenUsed/>
    <w:qFormat/>
    <w:rsid w:val="00572222"/>
    <w:pPr>
      <w:keepNext/>
      <w:keepLines/>
      <w:spacing w:before="40" w:after="0"/>
      <w:outlineLvl w:val="6"/>
    </w:pPr>
    <w:rPr>
      <w:rFonts w:asciiTheme="majorHAnsi" w:eastAsiaTheme="majorEastAsia" w:hAnsiTheme="majorHAnsi" w:cstheme="majorBidi"/>
      <w:i/>
      <w:iCs/>
      <w:color w:val="121212" w:themeColor="accent1" w:themeShade="7F"/>
    </w:rPr>
  </w:style>
  <w:style w:type="paragraph" w:styleId="Heading8">
    <w:name w:val="heading 8"/>
    <w:basedOn w:val="Normal"/>
    <w:next w:val="Normal"/>
    <w:link w:val="Heading8Char"/>
    <w:uiPriority w:val="9"/>
    <w:semiHidden/>
    <w:unhideWhenUsed/>
    <w:qFormat/>
    <w:rsid w:val="00572222"/>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572222"/>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B63133"/>
    <w:pPr>
      <w:spacing w:after="0" w:line="240" w:lineRule="auto"/>
    </w:pPr>
  </w:style>
  <w:style w:type="character" w:customStyle="1" w:styleId="HeaderChar">
    <w:name w:val="Header Char"/>
    <w:basedOn w:val="DefaultParagraphFont"/>
    <w:link w:val="Header"/>
    <w:uiPriority w:val="99"/>
    <w:semiHidden/>
    <w:rsid w:val="00254E0D"/>
    <w:rPr>
      <w:color w:val="auto"/>
    </w:rPr>
  </w:style>
  <w:style w:type="paragraph" w:styleId="Footer">
    <w:name w:val="footer"/>
    <w:basedOn w:val="Normal"/>
    <w:link w:val="FooterChar"/>
    <w:uiPriority w:val="99"/>
    <w:semiHidden/>
    <w:rsid w:val="00BC0F0A"/>
    <w:pPr>
      <w:spacing w:after="0" w:line="240" w:lineRule="auto"/>
      <w:ind w:left="-720" w:right="-720"/>
      <w:jc w:val="center"/>
    </w:pPr>
    <w:rPr>
      <w:rFonts w:asciiTheme="majorHAnsi" w:hAnsiTheme="majorHAnsi"/>
      <w:color w:val="320303" w:themeColor="accent2" w:themeShade="80"/>
    </w:rPr>
  </w:style>
  <w:style w:type="character" w:customStyle="1" w:styleId="FooterChar">
    <w:name w:val="Footer Char"/>
    <w:basedOn w:val="DefaultParagraphFont"/>
    <w:link w:val="Footer"/>
    <w:uiPriority w:val="99"/>
    <w:semiHidden/>
    <w:rsid w:val="00254E0D"/>
    <w:rPr>
      <w:rFonts w:asciiTheme="majorHAnsi" w:hAnsiTheme="majorHAnsi"/>
      <w:color w:val="320303" w:themeColor="accent2" w:themeShade="80"/>
    </w:rPr>
  </w:style>
  <w:style w:type="character" w:styleId="PlaceholderText">
    <w:name w:val="Placeholder Text"/>
    <w:basedOn w:val="DefaultParagraphFont"/>
    <w:uiPriority w:val="99"/>
    <w:semiHidden/>
    <w:rsid w:val="00912A0A"/>
    <w:rPr>
      <w:color w:val="BD878C" w:themeColor="accent5" w:themeShade="BF"/>
      <w:sz w:val="22"/>
    </w:rPr>
  </w:style>
  <w:style w:type="paragraph" w:customStyle="1" w:styleId="ContactInfo">
    <w:name w:val="Contact Info"/>
    <w:basedOn w:val="Normal"/>
    <w:uiPriority w:val="3"/>
    <w:qFormat/>
    <w:rsid w:val="00410197"/>
    <w:pPr>
      <w:spacing w:after="0"/>
      <w:jc w:val="right"/>
    </w:pPr>
    <w:rPr>
      <w:sz w:val="20"/>
      <w:szCs w:val="18"/>
    </w:rPr>
  </w:style>
  <w:style w:type="paragraph" w:styleId="Date">
    <w:name w:val="Date"/>
    <w:basedOn w:val="Normal"/>
    <w:next w:val="Salutation"/>
    <w:link w:val="DateChar"/>
    <w:uiPriority w:val="4"/>
    <w:unhideWhenUsed/>
    <w:qFormat/>
    <w:pPr>
      <w:spacing w:before="720" w:after="960"/>
    </w:pPr>
  </w:style>
  <w:style w:type="character" w:customStyle="1" w:styleId="DateChar">
    <w:name w:val="Date Char"/>
    <w:basedOn w:val="DefaultParagraphFont"/>
    <w:link w:val="Date"/>
    <w:uiPriority w:val="4"/>
    <w:rsid w:val="00752FC4"/>
  </w:style>
  <w:style w:type="paragraph" w:styleId="Closing">
    <w:name w:val="Closing"/>
    <w:basedOn w:val="Normal"/>
    <w:next w:val="Signature"/>
    <w:link w:val="ClosingChar"/>
    <w:uiPriority w:val="6"/>
    <w:unhideWhenUsed/>
    <w:qFormat/>
    <w:rsid w:val="00254E0D"/>
    <w:pPr>
      <w:spacing w:after="960" w:line="240" w:lineRule="auto"/>
    </w:pPr>
  </w:style>
  <w:style w:type="character" w:customStyle="1" w:styleId="ClosingChar">
    <w:name w:val="Closing Char"/>
    <w:basedOn w:val="DefaultParagraphFont"/>
    <w:link w:val="Closing"/>
    <w:uiPriority w:val="6"/>
    <w:rsid w:val="00254E0D"/>
    <w:rPr>
      <w:color w:val="auto"/>
    </w:rPr>
  </w:style>
  <w:style w:type="character" w:customStyle="1" w:styleId="Heading1Char">
    <w:name w:val="Heading 1 Char"/>
    <w:basedOn w:val="DefaultParagraphFont"/>
    <w:link w:val="Heading1"/>
    <w:uiPriority w:val="9"/>
    <w:semiHidden/>
    <w:rsid w:val="00254E0D"/>
    <w:rPr>
      <w:rFonts w:asciiTheme="majorHAnsi" w:eastAsiaTheme="majorEastAsia" w:hAnsiTheme="majorHAnsi" w:cstheme="majorBidi"/>
      <w:b/>
      <w:bCs/>
      <w:color w:val="320303" w:themeColor="accent2" w:themeShade="80"/>
      <w:sz w:val="28"/>
      <w:szCs w:val="28"/>
    </w:rPr>
  </w:style>
  <w:style w:type="character" w:customStyle="1" w:styleId="Heading2Char">
    <w:name w:val="Heading 2 Char"/>
    <w:basedOn w:val="DefaultParagraphFont"/>
    <w:link w:val="Heading2"/>
    <w:uiPriority w:val="9"/>
    <w:semiHidden/>
    <w:rsid w:val="00254E0D"/>
    <w:rPr>
      <w:rFonts w:asciiTheme="majorHAnsi" w:eastAsiaTheme="majorEastAsia" w:hAnsiTheme="majorHAnsi" w:cstheme="majorBidi"/>
      <w:b/>
      <w:bCs/>
      <w:color w:val="262626" w:themeColor="text1" w:themeTint="D9"/>
      <w:sz w:val="26"/>
      <w:szCs w:val="26"/>
    </w:rPr>
  </w:style>
  <w:style w:type="table" w:styleId="TableGrid">
    <w:name w:val="Table Grid"/>
    <w:basedOn w:val="TableNormal"/>
    <w:uiPriority w:val="59"/>
    <w:rsid w:val="005125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72222"/>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572222"/>
    <w:rPr>
      <w:rFonts w:ascii="Segoe UI" w:hAnsi="Segoe UI" w:cs="Segoe UI"/>
      <w:kern w:val="16"/>
      <w:sz w:val="22"/>
      <w:szCs w:val="18"/>
      <w14:ligatures w14:val="standardContextual"/>
      <w14:numForm w14:val="oldStyle"/>
      <w14:numSpacing w14:val="proportional"/>
      <w14:cntxtAlts/>
    </w:rPr>
  </w:style>
  <w:style w:type="paragraph" w:styleId="Bibliography">
    <w:name w:val="Bibliography"/>
    <w:basedOn w:val="Normal"/>
    <w:next w:val="Normal"/>
    <w:uiPriority w:val="37"/>
    <w:semiHidden/>
    <w:unhideWhenUsed/>
    <w:rsid w:val="00572222"/>
  </w:style>
  <w:style w:type="paragraph" w:styleId="BlockText">
    <w:name w:val="Block Text"/>
    <w:basedOn w:val="Normal"/>
    <w:uiPriority w:val="99"/>
    <w:semiHidden/>
    <w:unhideWhenUsed/>
    <w:rsid w:val="000F51EC"/>
    <w:pPr>
      <w:pBdr>
        <w:top w:val="single" w:sz="2" w:space="10" w:color="262626" w:themeColor="accent1" w:frame="1"/>
        <w:left w:val="single" w:sz="2" w:space="10" w:color="262626" w:themeColor="accent1" w:frame="1"/>
        <w:bottom w:val="single" w:sz="2" w:space="10" w:color="262626" w:themeColor="accent1" w:frame="1"/>
        <w:right w:val="single" w:sz="2" w:space="10" w:color="262626" w:themeColor="accent1" w:frame="1"/>
      </w:pBdr>
      <w:ind w:left="1152" w:right="1152"/>
    </w:pPr>
    <w:rPr>
      <w:rFonts w:eastAsiaTheme="minorEastAsia"/>
      <w:i/>
      <w:iCs/>
      <w:color w:val="1C1C1C" w:themeColor="accent1" w:themeShade="BF"/>
    </w:rPr>
  </w:style>
  <w:style w:type="paragraph" w:styleId="BodyText">
    <w:name w:val="Body Text"/>
    <w:basedOn w:val="Normal"/>
    <w:link w:val="BodyTextChar"/>
    <w:uiPriority w:val="99"/>
    <w:semiHidden/>
    <w:unhideWhenUsed/>
    <w:rsid w:val="00572222"/>
    <w:pPr>
      <w:spacing w:after="120"/>
    </w:pPr>
  </w:style>
  <w:style w:type="character" w:customStyle="1" w:styleId="BodyTextChar">
    <w:name w:val="Body Text Char"/>
    <w:basedOn w:val="DefaultParagraphFont"/>
    <w:link w:val="BodyText"/>
    <w:uiPriority w:val="99"/>
    <w:semiHidden/>
    <w:rsid w:val="00572222"/>
    <w:rPr>
      <w:kern w:val="16"/>
      <w:sz w:val="22"/>
      <w14:ligatures w14:val="standardContextual"/>
      <w14:numForm w14:val="oldStyle"/>
      <w14:numSpacing w14:val="proportional"/>
      <w14:cntxtAlts/>
    </w:rPr>
  </w:style>
  <w:style w:type="paragraph" w:styleId="BodyText2">
    <w:name w:val="Body Text 2"/>
    <w:basedOn w:val="Normal"/>
    <w:link w:val="BodyText2Char"/>
    <w:uiPriority w:val="99"/>
    <w:semiHidden/>
    <w:unhideWhenUsed/>
    <w:rsid w:val="00572222"/>
    <w:pPr>
      <w:spacing w:after="120" w:line="480" w:lineRule="auto"/>
    </w:pPr>
  </w:style>
  <w:style w:type="character" w:customStyle="1" w:styleId="BodyText2Char">
    <w:name w:val="Body Text 2 Char"/>
    <w:basedOn w:val="DefaultParagraphFont"/>
    <w:link w:val="BodyText2"/>
    <w:uiPriority w:val="99"/>
    <w:semiHidden/>
    <w:rsid w:val="00572222"/>
    <w:rPr>
      <w:kern w:val="16"/>
      <w:sz w:val="22"/>
      <w14:ligatures w14:val="standardContextual"/>
      <w14:numForm w14:val="oldStyle"/>
      <w14:numSpacing w14:val="proportional"/>
      <w14:cntxtAlts/>
    </w:rPr>
  </w:style>
  <w:style w:type="paragraph" w:styleId="BodyText3">
    <w:name w:val="Body Text 3"/>
    <w:basedOn w:val="Normal"/>
    <w:link w:val="BodyText3Char"/>
    <w:uiPriority w:val="99"/>
    <w:semiHidden/>
    <w:unhideWhenUsed/>
    <w:rsid w:val="00572222"/>
    <w:pPr>
      <w:spacing w:after="120"/>
    </w:pPr>
    <w:rPr>
      <w:szCs w:val="16"/>
    </w:rPr>
  </w:style>
  <w:style w:type="character" w:customStyle="1" w:styleId="BodyText3Char">
    <w:name w:val="Body Text 3 Char"/>
    <w:basedOn w:val="DefaultParagraphFont"/>
    <w:link w:val="BodyText3"/>
    <w:uiPriority w:val="99"/>
    <w:semiHidden/>
    <w:rsid w:val="00572222"/>
    <w:rPr>
      <w:kern w:val="16"/>
      <w:sz w:val="22"/>
      <w:szCs w:val="16"/>
      <w14:ligatures w14:val="standardContextual"/>
      <w14:numForm w14:val="oldStyle"/>
      <w14:numSpacing w14:val="proportional"/>
      <w14:cntxtAlts/>
    </w:rPr>
  </w:style>
  <w:style w:type="paragraph" w:styleId="BodyTextFirstIndent">
    <w:name w:val="Body Text First Indent"/>
    <w:basedOn w:val="BodyText"/>
    <w:link w:val="BodyTextFirstIndentChar"/>
    <w:uiPriority w:val="99"/>
    <w:semiHidden/>
    <w:unhideWhenUsed/>
    <w:rsid w:val="00572222"/>
    <w:pPr>
      <w:spacing w:after="300"/>
      <w:ind w:firstLine="360"/>
    </w:pPr>
  </w:style>
  <w:style w:type="character" w:customStyle="1" w:styleId="BodyTextFirstIndentChar">
    <w:name w:val="Body Text First Indent Char"/>
    <w:basedOn w:val="BodyTextChar"/>
    <w:link w:val="BodyTextFirstIndent"/>
    <w:uiPriority w:val="99"/>
    <w:semiHidden/>
    <w:rsid w:val="00572222"/>
    <w:rPr>
      <w:kern w:val="16"/>
      <w:sz w:val="22"/>
      <w14:ligatures w14:val="standardContextual"/>
      <w14:numForm w14:val="oldStyle"/>
      <w14:numSpacing w14:val="proportional"/>
      <w14:cntxtAlts/>
    </w:rPr>
  </w:style>
  <w:style w:type="paragraph" w:styleId="BodyTextIndent">
    <w:name w:val="Body Text Indent"/>
    <w:basedOn w:val="Normal"/>
    <w:link w:val="BodyTextIndentChar"/>
    <w:uiPriority w:val="99"/>
    <w:semiHidden/>
    <w:unhideWhenUsed/>
    <w:rsid w:val="00572222"/>
    <w:pPr>
      <w:spacing w:after="120"/>
      <w:ind w:left="360"/>
    </w:pPr>
  </w:style>
  <w:style w:type="character" w:customStyle="1" w:styleId="BodyTextIndentChar">
    <w:name w:val="Body Text Indent Char"/>
    <w:basedOn w:val="DefaultParagraphFont"/>
    <w:link w:val="BodyTextIndent"/>
    <w:uiPriority w:val="99"/>
    <w:semiHidden/>
    <w:rsid w:val="00572222"/>
    <w:rPr>
      <w:kern w:val="16"/>
      <w:sz w:val="22"/>
      <w14:ligatures w14:val="standardContextual"/>
      <w14:numForm w14:val="oldStyle"/>
      <w14:numSpacing w14:val="proportional"/>
      <w14:cntxtAlts/>
    </w:rPr>
  </w:style>
  <w:style w:type="paragraph" w:styleId="BodyTextFirstIndent2">
    <w:name w:val="Body Text First Indent 2"/>
    <w:basedOn w:val="BodyTextIndent"/>
    <w:link w:val="BodyTextFirstIndent2Char"/>
    <w:uiPriority w:val="99"/>
    <w:semiHidden/>
    <w:unhideWhenUsed/>
    <w:rsid w:val="00572222"/>
    <w:pPr>
      <w:spacing w:after="300"/>
      <w:ind w:firstLine="360"/>
    </w:pPr>
  </w:style>
  <w:style w:type="character" w:customStyle="1" w:styleId="BodyTextFirstIndent2Char">
    <w:name w:val="Body Text First Indent 2 Char"/>
    <w:basedOn w:val="BodyTextIndentChar"/>
    <w:link w:val="BodyTextFirstIndent2"/>
    <w:uiPriority w:val="99"/>
    <w:semiHidden/>
    <w:rsid w:val="00572222"/>
    <w:rPr>
      <w:kern w:val="16"/>
      <w:sz w:val="22"/>
      <w14:ligatures w14:val="standardContextual"/>
      <w14:numForm w14:val="oldStyle"/>
      <w14:numSpacing w14:val="proportional"/>
      <w14:cntxtAlts/>
    </w:rPr>
  </w:style>
  <w:style w:type="paragraph" w:styleId="BodyTextIndent2">
    <w:name w:val="Body Text Indent 2"/>
    <w:basedOn w:val="Normal"/>
    <w:link w:val="BodyTextIndent2Char"/>
    <w:uiPriority w:val="99"/>
    <w:semiHidden/>
    <w:unhideWhenUsed/>
    <w:rsid w:val="00572222"/>
    <w:pPr>
      <w:spacing w:after="120" w:line="480" w:lineRule="auto"/>
      <w:ind w:left="360"/>
    </w:pPr>
  </w:style>
  <w:style w:type="character" w:customStyle="1" w:styleId="BodyTextIndent2Char">
    <w:name w:val="Body Text Indent 2 Char"/>
    <w:basedOn w:val="DefaultParagraphFont"/>
    <w:link w:val="BodyTextIndent2"/>
    <w:uiPriority w:val="99"/>
    <w:semiHidden/>
    <w:rsid w:val="00572222"/>
    <w:rPr>
      <w:kern w:val="16"/>
      <w:sz w:val="22"/>
      <w14:ligatures w14:val="standardContextual"/>
      <w14:numForm w14:val="oldStyle"/>
      <w14:numSpacing w14:val="proportional"/>
      <w14:cntxtAlts/>
    </w:rPr>
  </w:style>
  <w:style w:type="paragraph" w:styleId="BodyTextIndent3">
    <w:name w:val="Body Text Indent 3"/>
    <w:basedOn w:val="Normal"/>
    <w:link w:val="BodyTextIndent3Char"/>
    <w:uiPriority w:val="99"/>
    <w:semiHidden/>
    <w:unhideWhenUsed/>
    <w:rsid w:val="00572222"/>
    <w:pPr>
      <w:spacing w:after="120"/>
      <w:ind w:left="360"/>
    </w:pPr>
    <w:rPr>
      <w:szCs w:val="16"/>
    </w:rPr>
  </w:style>
  <w:style w:type="character" w:customStyle="1" w:styleId="BodyTextIndent3Char">
    <w:name w:val="Body Text Indent 3 Char"/>
    <w:basedOn w:val="DefaultParagraphFont"/>
    <w:link w:val="BodyTextIndent3"/>
    <w:uiPriority w:val="99"/>
    <w:semiHidden/>
    <w:rsid w:val="00572222"/>
    <w:rPr>
      <w:kern w:val="16"/>
      <w:sz w:val="22"/>
      <w:szCs w:val="16"/>
      <w14:ligatures w14:val="standardContextual"/>
      <w14:numForm w14:val="oldStyle"/>
      <w14:numSpacing w14:val="proportional"/>
      <w14:cntxtAlts/>
    </w:rPr>
  </w:style>
  <w:style w:type="character" w:styleId="BookTitle">
    <w:name w:val="Book Title"/>
    <w:basedOn w:val="DefaultParagraphFont"/>
    <w:uiPriority w:val="33"/>
    <w:semiHidden/>
    <w:qFormat/>
    <w:rsid w:val="00572222"/>
    <w:rPr>
      <w:b/>
      <w:bCs/>
      <w:i/>
      <w:iCs/>
      <w:spacing w:val="5"/>
      <w:sz w:val="22"/>
    </w:rPr>
  </w:style>
  <w:style w:type="paragraph" w:styleId="Caption">
    <w:name w:val="caption"/>
    <w:basedOn w:val="Normal"/>
    <w:next w:val="Normal"/>
    <w:uiPriority w:val="35"/>
    <w:semiHidden/>
    <w:unhideWhenUsed/>
    <w:qFormat/>
    <w:rsid w:val="00572222"/>
    <w:pPr>
      <w:spacing w:after="200" w:line="240" w:lineRule="auto"/>
    </w:pPr>
    <w:rPr>
      <w:i/>
      <w:iCs/>
      <w:color w:val="000000" w:themeColor="text2"/>
      <w:szCs w:val="18"/>
    </w:rPr>
  </w:style>
  <w:style w:type="table" w:styleId="ColorfulGrid">
    <w:name w:val="Colorful Grid"/>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3D3D3" w:themeFill="accent1" w:themeFillTint="33"/>
    </w:tcPr>
    <w:tblStylePr w:type="firstRow">
      <w:rPr>
        <w:b/>
        <w:bCs/>
      </w:rPr>
      <w:tblPr/>
      <w:tcPr>
        <w:shd w:val="clear" w:color="auto" w:fill="A8A8A8" w:themeFill="accent1" w:themeFillTint="66"/>
      </w:tcPr>
    </w:tblStylePr>
    <w:tblStylePr w:type="lastRow">
      <w:rPr>
        <w:b/>
        <w:bCs/>
        <w:color w:val="000000" w:themeColor="text1"/>
      </w:rPr>
      <w:tblPr/>
      <w:tcPr>
        <w:shd w:val="clear" w:color="auto" w:fill="A8A8A8" w:themeFill="accent1" w:themeFillTint="66"/>
      </w:tcPr>
    </w:tblStylePr>
    <w:tblStylePr w:type="firstCol">
      <w:rPr>
        <w:color w:val="FFFFFF" w:themeColor="background1"/>
      </w:rPr>
      <w:tblPr/>
      <w:tcPr>
        <w:shd w:val="clear" w:color="auto" w:fill="1C1C1C" w:themeFill="accent1" w:themeFillShade="BF"/>
      </w:tcPr>
    </w:tblStylePr>
    <w:tblStylePr w:type="lastCol">
      <w:rPr>
        <w:color w:val="FFFFFF" w:themeColor="background1"/>
      </w:rPr>
      <w:tblPr/>
      <w:tcPr>
        <w:shd w:val="clear" w:color="auto" w:fill="1C1C1C" w:themeFill="accent1" w:themeFillShade="BF"/>
      </w:tcPr>
    </w:tblStylePr>
    <w:tblStylePr w:type="band1Vert">
      <w:tblPr/>
      <w:tcPr>
        <w:shd w:val="clear" w:color="auto" w:fill="929292" w:themeFill="accent1" w:themeFillTint="7F"/>
      </w:tcPr>
    </w:tblStylePr>
    <w:tblStylePr w:type="band1Horz">
      <w:tblPr/>
      <w:tcPr>
        <w:shd w:val="clear" w:color="auto" w:fill="929292" w:themeFill="accent1" w:themeFillTint="7F"/>
      </w:tcPr>
    </w:tblStylePr>
  </w:style>
  <w:style w:type="table" w:styleId="ColorfulGrid-Accent2">
    <w:name w:val="Colorful Grid Accent 2"/>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9B3B3" w:themeFill="accent2" w:themeFillTint="33"/>
    </w:tcPr>
    <w:tblStylePr w:type="firstRow">
      <w:rPr>
        <w:b/>
        <w:bCs/>
      </w:rPr>
      <w:tblPr/>
      <w:tcPr>
        <w:shd w:val="clear" w:color="auto" w:fill="F46868" w:themeFill="accent2" w:themeFillTint="66"/>
      </w:tcPr>
    </w:tblStylePr>
    <w:tblStylePr w:type="lastRow">
      <w:rPr>
        <w:b/>
        <w:bCs/>
        <w:color w:val="000000" w:themeColor="text1"/>
      </w:rPr>
      <w:tblPr/>
      <w:tcPr>
        <w:shd w:val="clear" w:color="auto" w:fill="F46868" w:themeFill="accent2" w:themeFillTint="66"/>
      </w:tcPr>
    </w:tblStylePr>
    <w:tblStylePr w:type="firstCol">
      <w:rPr>
        <w:color w:val="FFFFFF" w:themeColor="background1"/>
      </w:rPr>
      <w:tblPr/>
      <w:tcPr>
        <w:shd w:val="clear" w:color="auto" w:fill="4B0505" w:themeFill="accent2" w:themeFillShade="BF"/>
      </w:tcPr>
    </w:tblStylePr>
    <w:tblStylePr w:type="lastCol">
      <w:rPr>
        <w:color w:val="FFFFFF" w:themeColor="background1"/>
      </w:rPr>
      <w:tblPr/>
      <w:tcPr>
        <w:shd w:val="clear" w:color="auto" w:fill="4B0505" w:themeFill="accent2" w:themeFillShade="BF"/>
      </w:tcPr>
    </w:tblStylePr>
    <w:tblStylePr w:type="band1Vert">
      <w:tblPr/>
      <w:tcPr>
        <w:shd w:val="clear" w:color="auto" w:fill="F24343" w:themeFill="accent2" w:themeFillTint="7F"/>
      </w:tcPr>
    </w:tblStylePr>
    <w:tblStylePr w:type="band1Horz">
      <w:tblPr/>
      <w:tcPr>
        <w:shd w:val="clear" w:color="auto" w:fill="F24343" w:themeFill="accent2" w:themeFillTint="7F"/>
      </w:tcPr>
    </w:tblStylePr>
  </w:style>
  <w:style w:type="table" w:styleId="ColorfulGrid-Accent3">
    <w:name w:val="Colorful Grid Accent 3"/>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9F9F9" w:themeFill="accent3" w:themeFillTint="33"/>
    </w:tcPr>
    <w:tblStylePr w:type="firstRow">
      <w:rPr>
        <w:b/>
        <w:bCs/>
      </w:rPr>
      <w:tblPr/>
      <w:tcPr>
        <w:shd w:val="clear" w:color="auto" w:fill="F3F3F3" w:themeFill="accent3" w:themeFillTint="66"/>
      </w:tcPr>
    </w:tblStylePr>
    <w:tblStylePr w:type="lastRow">
      <w:rPr>
        <w:b/>
        <w:bCs/>
        <w:color w:val="000000" w:themeColor="text1"/>
      </w:rPr>
      <w:tblPr/>
      <w:tcPr>
        <w:shd w:val="clear" w:color="auto" w:fill="F3F3F3" w:themeFill="accent3" w:themeFillTint="66"/>
      </w:tcPr>
    </w:tblStylePr>
    <w:tblStylePr w:type="firstCol">
      <w:rPr>
        <w:color w:val="FFFFFF" w:themeColor="background1"/>
      </w:rPr>
      <w:tblPr/>
      <w:tcPr>
        <w:shd w:val="clear" w:color="auto" w:fill="AAAAAA" w:themeFill="accent3" w:themeFillShade="BF"/>
      </w:tcPr>
    </w:tblStylePr>
    <w:tblStylePr w:type="lastCol">
      <w:rPr>
        <w:color w:val="FFFFFF" w:themeColor="background1"/>
      </w:rPr>
      <w:tblPr/>
      <w:tcPr>
        <w:shd w:val="clear" w:color="auto" w:fill="AAAAAA" w:themeFill="accent3" w:themeFillShade="BF"/>
      </w:tcPr>
    </w:tblStylePr>
    <w:tblStylePr w:type="band1Vert">
      <w:tblPr/>
      <w:tcPr>
        <w:shd w:val="clear" w:color="auto" w:fill="F1F1F1" w:themeFill="accent3" w:themeFillTint="7F"/>
      </w:tcPr>
    </w:tblStylePr>
    <w:tblStylePr w:type="band1Horz">
      <w:tblPr/>
      <w:tcPr>
        <w:shd w:val="clear" w:color="auto" w:fill="F1F1F1" w:themeFill="accent3" w:themeFillTint="7F"/>
      </w:tcPr>
    </w:tblStylePr>
  </w:style>
  <w:style w:type="table" w:styleId="ColorfulGrid-Accent4">
    <w:name w:val="Colorful Grid Accent 4"/>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9D9D9" w:themeFill="accent4" w:themeFillTint="33"/>
    </w:tcPr>
    <w:tblStylePr w:type="firstRow">
      <w:rPr>
        <w:b/>
        <w:bCs/>
      </w:rPr>
      <w:tblPr/>
      <w:tcPr>
        <w:shd w:val="clear" w:color="auto" w:fill="B3B3B3" w:themeFill="accent4" w:themeFillTint="66"/>
      </w:tcPr>
    </w:tblStylePr>
    <w:tblStylePr w:type="lastRow">
      <w:rPr>
        <w:b/>
        <w:bCs/>
        <w:color w:val="000000" w:themeColor="text1"/>
      </w:rPr>
      <w:tblPr/>
      <w:tcPr>
        <w:shd w:val="clear" w:color="auto" w:fill="B3B3B3" w:themeFill="accent4" w:themeFillTint="66"/>
      </w:tcPr>
    </w:tblStylePr>
    <w:tblStylePr w:type="firstCol">
      <w:rPr>
        <w:color w:val="FFFFFF" w:themeColor="background1"/>
      </w:rPr>
      <w:tblPr/>
      <w:tcPr>
        <w:shd w:val="clear" w:color="auto" w:fill="303030" w:themeFill="accent4" w:themeFillShade="BF"/>
      </w:tcPr>
    </w:tblStylePr>
    <w:tblStylePr w:type="lastCol">
      <w:rPr>
        <w:color w:val="FFFFFF" w:themeColor="background1"/>
      </w:rPr>
      <w:tblPr/>
      <w:tcPr>
        <w:shd w:val="clear" w:color="auto" w:fill="303030" w:themeFill="accent4" w:themeFillShade="BF"/>
      </w:tcPr>
    </w:tblStylePr>
    <w:tblStylePr w:type="band1Vert">
      <w:tblPr/>
      <w:tcPr>
        <w:shd w:val="clear" w:color="auto" w:fill="A0A0A0" w:themeFill="accent4" w:themeFillTint="7F"/>
      </w:tcPr>
    </w:tblStylePr>
    <w:tblStylePr w:type="band1Horz">
      <w:tblPr/>
      <w:tcPr>
        <w:shd w:val="clear" w:color="auto" w:fill="A0A0A0" w:themeFill="accent4" w:themeFillTint="7F"/>
      </w:tcPr>
    </w:tblStylePr>
  </w:style>
  <w:style w:type="table" w:styleId="ColorfulGrid-Accent5">
    <w:name w:val="Colorful Grid Accent 5"/>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9F5F5" w:themeFill="accent5" w:themeFillTint="33"/>
    </w:tcPr>
    <w:tblStylePr w:type="firstRow">
      <w:rPr>
        <w:b/>
        <w:bCs/>
      </w:rPr>
      <w:tblPr/>
      <w:tcPr>
        <w:shd w:val="clear" w:color="auto" w:fill="F4EBEB" w:themeFill="accent5" w:themeFillTint="66"/>
      </w:tcPr>
    </w:tblStylePr>
    <w:tblStylePr w:type="lastRow">
      <w:rPr>
        <w:b/>
        <w:bCs/>
        <w:color w:val="000000" w:themeColor="text1"/>
      </w:rPr>
      <w:tblPr/>
      <w:tcPr>
        <w:shd w:val="clear" w:color="auto" w:fill="F4EBEB" w:themeFill="accent5" w:themeFillTint="66"/>
      </w:tcPr>
    </w:tblStylePr>
    <w:tblStylePr w:type="firstCol">
      <w:rPr>
        <w:color w:val="FFFFFF" w:themeColor="background1"/>
      </w:rPr>
      <w:tblPr/>
      <w:tcPr>
        <w:shd w:val="clear" w:color="auto" w:fill="BD878C" w:themeFill="accent5" w:themeFillShade="BF"/>
      </w:tcPr>
    </w:tblStylePr>
    <w:tblStylePr w:type="lastCol">
      <w:rPr>
        <w:color w:val="FFFFFF" w:themeColor="background1"/>
      </w:rPr>
      <w:tblPr/>
      <w:tcPr>
        <w:shd w:val="clear" w:color="auto" w:fill="BD878C" w:themeFill="accent5" w:themeFillShade="BF"/>
      </w:tcPr>
    </w:tblStylePr>
    <w:tblStylePr w:type="band1Vert">
      <w:tblPr/>
      <w:tcPr>
        <w:shd w:val="clear" w:color="auto" w:fill="F1E6E7" w:themeFill="accent5" w:themeFillTint="7F"/>
      </w:tcPr>
    </w:tblStylePr>
    <w:tblStylePr w:type="band1Horz">
      <w:tblPr/>
      <w:tcPr>
        <w:shd w:val="clear" w:color="auto" w:fill="F1E6E7" w:themeFill="accent5" w:themeFillTint="7F"/>
      </w:tcPr>
    </w:tblStylePr>
  </w:style>
  <w:style w:type="table" w:styleId="ColorfulGrid-Accent6">
    <w:name w:val="Colorful Grid Accent 6"/>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FFFFF" w:themeFill="accent6" w:themeFillTint="33"/>
    </w:tcPr>
    <w:tblStylePr w:type="firstRow">
      <w:rPr>
        <w:b/>
        <w:bCs/>
      </w:rPr>
      <w:tblPr/>
      <w:tcPr>
        <w:shd w:val="clear" w:color="auto" w:fill="FFFFFF" w:themeFill="accent6" w:themeFillTint="66"/>
      </w:tcPr>
    </w:tblStylePr>
    <w:tblStylePr w:type="lastRow">
      <w:rPr>
        <w:b/>
        <w:bCs/>
        <w:color w:val="000000" w:themeColor="text1"/>
      </w:rPr>
      <w:tblPr/>
      <w:tcPr>
        <w:shd w:val="clear" w:color="auto" w:fill="FFFFFF" w:themeFill="accent6" w:themeFillTint="66"/>
      </w:tcPr>
    </w:tblStylePr>
    <w:tblStylePr w:type="firstCol">
      <w:rPr>
        <w:color w:val="FFFFFF" w:themeColor="background1"/>
      </w:rPr>
      <w:tblPr/>
      <w:tcPr>
        <w:shd w:val="clear" w:color="auto" w:fill="BFBFBF" w:themeFill="accent6" w:themeFillShade="BF"/>
      </w:tcPr>
    </w:tblStylePr>
    <w:tblStylePr w:type="lastCol">
      <w:rPr>
        <w:color w:val="FFFFFF" w:themeColor="background1"/>
      </w:rPr>
      <w:tblPr/>
      <w:tcPr>
        <w:shd w:val="clear" w:color="auto" w:fill="BFBFBF" w:themeFill="accent6" w:themeFillShade="BF"/>
      </w:tcPr>
    </w:tblStylePr>
    <w:tblStylePr w:type="band1Vert">
      <w:tblPr/>
      <w:tcPr>
        <w:shd w:val="clear" w:color="auto" w:fill="FFFFFF" w:themeFill="accent6" w:themeFillTint="7F"/>
      </w:tcPr>
    </w:tblStylePr>
    <w:tblStylePr w:type="band1Horz">
      <w:tblPr/>
      <w:tcPr>
        <w:shd w:val="clear" w:color="auto" w:fill="FFFFFF" w:themeFill="accent6" w:themeFillTint="7F"/>
      </w:tcPr>
    </w:tblStylePr>
  </w:style>
  <w:style w:type="table" w:styleId="ColorfulList">
    <w:name w:val="Colorful List"/>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500505" w:themeFill="accent2" w:themeFillShade="CC"/>
      </w:tcPr>
    </w:tblStylePr>
    <w:tblStylePr w:type="lastRow">
      <w:rPr>
        <w:b/>
        <w:bCs/>
        <w:color w:val="500505"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E9E9E9" w:themeFill="accent1" w:themeFillTint="19"/>
    </w:tcPr>
    <w:tblStylePr w:type="firstRow">
      <w:rPr>
        <w:b/>
        <w:bCs/>
        <w:color w:val="FFFFFF" w:themeColor="background1"/>
      </w:rPr>
      <w:tblPr/>
      <w:tcPr>
        <w:tcBorders>
          <w:bottom w:val="single" w:sz="12" w:space="0" w:color="FFFFFF" w:themeColor="background1"/>
        </w:tcBorders>
        <w:shd w:val="clear" w:color="auto" w:fill="500505" w:themeFill="accent2" w:themeFillShade="CC"/>
      </w:tcPr>
    </w:tblStylePr>
    <w:tblStylePr w:type="lastRow">
      <w:rPr>
        <w:b/>
        <w:bCs/>
        <w:color w:val="500505"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9C9C9" w:themeFill="accent1" w:themeFillTint="3F"/>
      </w:tcPr>
    </w:tblStylePr>
    <w:tblStylePr w:type="band1Horz">
      <w:tblPr/>
      <w:tcPr>
        <w:shd w:val="clear" w:color="auto" w:fill="D3D3D3" w:themeFill="accent1" w:themeFillTint="33"/>
      </w:tcPr>
    </w:tblStylePr>
  </w:style>
  <w:style w:type="table" w:styleId="ColorfulList-Accent2">
    <w:name w:val="Colorful List Accent 2"/>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FCD9D9" w:themeFill="accent2" w:themeFillTint="19"/>
    </w:tcPr>
    <w:tblStylePr w:type="firstRow">
      <w:rPr>
        <w:b/>
        <w:bCs/>
        <w:color w:val="FFFFFF" w:themeColor="background1"/>
      </w:rPr>
      <w:tblPr/>
      <w:tcPr>
        <w:tcBorders>
          <w:bottom w:val="single" w:sz="12" w:space="0" w:color="FFFFFF" w:themeColor="background1"/>
        </w:tcBorders>
        <w:shd w:val="clear" w:color="auto" w:fill="500505" w:themeFill="accent2" w:themeFillShade="CC"/>
      </w:tcPr>
    </w:tblStylePr>
    <w:tblStylePr w:type="lastRow">
      <w:rPr>
        <w:b/>
        <w:bCs/>
        <w:color w:val="500505"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8A2A2" w:themeFill="accent2" w:themeFillTint="3F"/>
      </w:tcPr>
    </w:tblStylePr>
    <w:tblStylePr w:type="band1Horz">
      <w:tblPr/>
      <w:tcPr>
        <w:shd w:val="clear" w:color="auto" w:fill="F9B3B3" w:themeFill="accent2" w:themeFillTint="33"/>
      </w:tcPr>
    </w:tblStylePr>
  </w:style>
  <w:style w:type="table" w:styleId="ColorfulList-Accent3">
    <w:name w:val="Colorful List Accent 3"/>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FCFCFC" w:themeFill="accent3" w:themeFillTint="19"/>
    </w:tcPr>
    <w:tblStylePr w:type="firstRow">
      <w:rPr>
        <w:b/>
        <w:bCs/>
        <w:color w:val="FFFFFF" w:themeColor="background1"/>
      </w:rPr>
      <w:tblPr/>
      <w:tcPr>
        <w:tcBorders>
          <w:bottom w:val="single" w:sz="12" w:space="0" w:color="FFFFFF" w:themeColor="background1"/>
        </w:tcBorders>
        <w:shd w:val="clear" w:color="auto" w:fill="343434" w:themeFill="accent4" w:themeFillShade="CC"/>
      </w:tcPr>
    </w:tblStylePr>
    <w:tblStylePr w:type="lastRow">
      <w:rPr>
        <w:b/>
        <w:bCs/>
        <w:color w:val="343434"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8F8F8" w:themeFill="accent3" w:themeFillTint="3F"/>
      </w:tcPr>
    </w:tblStylePr>
    <w:tblStylePr w:type="band1Horz">
      <w:tblPr/>
      <w:tcPr>
        <w:shd w:val="clear" w:color="auto" w:fill="F9F9F9" w:themeFill="accent3" w:themeFillTint="33"/>
      </w:tcPr>
    </w:tblStylePr>
  </w:style>
  <w:style w:type="table" w:styleId="ColorfulList-Accent4">
    <w:name w:val="Colorful List Accent 4"/>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ECECEC" w:themeFill="accent4" w:themeFillTint="19"/>
    </w:tcPr>
    <w:tblStylePr w:type="firstRow">
      <w:rPr>
        <w:b/>
        <w:bCs/>
        <w:color w:val="FFFFFF" w:themeColor="background1"/>
      </w:rPr>
      <w:tblPr/>
      <w:tcPr>
        <w:tcBorders>
          <w:bottom w:val="single" w:sz="12" w:space="0" w:color="FFFFFF" w:themeColor="background1"/>
        </w:tcBorders>
        <w:shd w:val="clear" w:color="auto" w:fill="B5B5B5" w:themeFill="accent3" w:themeFillShade="CC"/>
      </w:tcPr>
    </w:tblStylePr>
    <w:tblStylePr w:type="lastRow">
      <w:rPr>
        <w:b/>
        <w:bCs/>
        <w:color w:val="B5B5B5"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0D0" w:themeFill="accent4" w:themeFillTint="3F"/>
      </w:tcPr>
    </w:tblStylePr>
    <w:tblStylePr w:type="band1Horz">
      <w:tblPr/>
      <w:tcPr>
        <w:shd w:val="clear" w:color="auto" w:fill="D9D9D9" w:themeFill="accent4" w:themeFillTint="33"/>
      </w:tcPr>
    </w:tblStylePr>
  </w:style>
  <w:style w:type="table" w:styleId="ColorfulList-Accent5">
    <w:name w:val="Colorful List Accent 5"/>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FCFAFA" w:themeFill="accent5" w:themeFillTint="19"/>
    </w:tcPr>
    <w:tblStylePr w:type="firstRow">
      <w:rPr>
        <w:b/>
        <w:bCs/>
        <w:color w:val="FFFFFF" w:themeColor="background1"/>
      </w:rPr>
      <w:tblPr/>
      <w:tcPr>
        <w:tcBorders>
          <w:bottom w:val="single" w:sz="12" w:space="0" w:color="FFFFFF" w:themeColor="background1"/>
        </w:tcBorders>
        <w:shd w:val="clear" w:color="auto" w:fill="CCCCCC" w:themeFill="accent6" w:themeFillShade="CC"/>
      </w:tcPr>
    </w:tblStylePr>
    <w:tblStylePr w:type="lastRow">
      <w:rPr>
        <w:b/>
        <w:bCs/>
        <w:color w:val="CCCCCC"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8F2F3" w:themeFill="accent5" w:themeFillTint="3F"/>
      </w:tcPr>
    </w:tblStylePr>
    <w:tblStylePr w:type="band1Horz">
      <w:tblPr/>
      <w:tcPr>
        <w:shd w:val="clear" w:color="auto" w:fill="F9F5F5" w:themeFill="accent5" w:themeFillTint="33"/>
      </w:tcPr>
    </w:tblStylePr>
  </w:style>
  <w:style w:type="table" w:styleId="ColorfulList-Accent6">
    <w:name w:val="Colorful List Accent 6"/>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FFFFFF" w:themeFill="accent6" w:themeFillTint="19"/>
    </w:tcPr>
    <w:tblStylePr w:type="firstRow">
      <w:rPr>
        <w:b/>
        <w:bCs/>
        <w:color w:val="FFFFFF" w:themeColor="background1"/>
      </w:rPr>
      <w:tblPr/>
      <w:tcPr>
        <w:tcBorders>
          <w:bottom w:val="single" w:sz="12" w:space="0" w:color="FFFFFF" w:themeColor="background1"/>
        </w:tcBorders>
        <w:shd w:val="clear" w:color="auto" w:fill="C5959A" w:themeFill="accent5" w:themeFillShade="CC"/>
      </w:tcPr>
    </w:tblStylePr>
    <w:tblStylePr w:type="lastRow">
      <w:rPr>
        <w:b/>
        <w:bCs/>
        <w:color w:val="C5959A"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FFFF" w:themeFill="accent6" w:themeFillTint="3F"/>
      </w:tcPr>
    </w:tblStylePr>
    <w:tblStylePr w:type="band1Horz">
      <w:tblPr/>
      <w:tcPr>
        <w:shd w:val="clear" w:color="auto" w:fill="FFFFFF" w:themeFill="accent6" w:themeFillTint="33"/>
      </w:tcPr>
    </w:tblStylePr>
  </w:style>
  <w:style w:type="table" w:styleId="ColorfulShading">
    <w:name w:val="Colorful Shading"/>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650707"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650707"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650707" w:themeColor="accent2"/>
        <w:left w:val="single" w:sz="4" w:space="0" w:color="262626" w:themeColor="accent1"/>
        <w:bottom w:val="single" w:sz="4" w:space="0" w:color="262626" w:themeColor="accent1"/>
        <w:right w:val="single" w:sz="4" w:space="0" w:color="262626" w:themeColor="accent1"/>
        <w:insideH w:val="single" w:sz="4" w:space="0" w:color="FFFFFF" w:themeColor="background1"/>
        <w:insideV w:val="single" w:sz="4" w:space="0" w:color="FFFFFF" w:themeColor="background1"/>
      </w:tblBorders>
    </w:tblPr>
    <w:tcPr>
      <w:shd w:val="clear" w:color="auto" w:fill="E9E9E9" w:themeFill="accent1" w:themeFillTint="19"/>
    </w:tcPr>
    <w:tblStylePr w:type="firstRow">
      <w:rPr>
        <w:b/>
        <w:bCs/>
      </w:rPr>
      <w:tblPr/>
      <w:tcPr>
        <w:tcBorders>
          <w:top w:val="nil"/>
          <w:left w:val="nil"/>
          <w:bottom w:val="single" w:sz="24" w:space="0" w:color="650707"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61616" w:themeFill="accent1" w:themeFillShade="99"/>
      </w:tcPr>
    </w:tblStylePr>
    <w:tblStylePr w:type="firstCol">
      <w:rPr>
        <w:color w:val="FFFFFF" w:themeColor="background1"/>
      </w:rPr>
      <w:tblPr/>
      <w:tcPr>
        <w:tcBorders>
          <w:top w:val="nil"/>
          <w:left w:val="nil"/>
          <w:bottom w:val="nil"/>
          <w:right w:val="nil"/>
          <w:insideH w:val="single" w:sz="4" w:space="0" w:color="161616" w:themeColor="accent1" w:themeShade="99"/>
          <w:insideV w:val="nil"/>
        </w:tcBorders>
        <w:shd w:val="clear" w:color="auto" w:fill="161616"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61616" w:themeFill="accent1" w:themeFillShade="99"/>
      </w:tcPr>
    </w:tblStylePr>
    <w:tblStylePr w:type="band1Vert">
      <w:tblPr/>
      <w:tcPr>
        <w:shd w:val="clear" w:color="auto" w:fill="A8A8A8" w:themeFill="accent1" w:themeFillTint="66"/>
      </w:tcPr>
    </w:tblStylePr>
    <w:tblStylePr w:type="band1Horz">
      <w:tblPr/>
      <w:tcPr>
        <w:shd w:val="clear" w:color="auto" w:fill="929292"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650707" w:themeColor="accent2"/>
        <w:left w:val="single" w:sz="4" w:space="0" w:color="650707" w:themeColor="accent2"/>
        <w:bottom w:val="single" w:sz="4" w:space="0" w:color="650707" w:themeColor="accent2"/>
        <w:right w:val="single" w:sz="4" w:space="0" w:color="650707" w:themeColor="accent2"/>
        <w:insideH w:val="single" w:sz="4" w:space="0" w:color="FFFFFF" w:themeColor="background1"/>
        <w:insideV w:val="single" w:sz="4" w:space="0" w:color="FFFFFF" w:themeColor="background1"/>
      </w:tblBorders>
    </w:tblPr>
    <w:tcPr>
      <w:shd w:val="clear" w:color="auto" w:fill="FCD9D9" w:themeFill="accent2" w:themeFillTint="19"/>
    </w:tcPr>
    <w:tblStylePr w:type="firstRow">
      <w:rPr>
        <w:b/>
        <w:bCs/>
      </w:rPr>
      <w:tblPr/>
      <w:tcPr>
        <w:tcBorders>
          <w:top w:val="nil"/>
          <w:left w:val="nil"/>
          <w:bottom w:val="single" w:sz="24" w:space="0" w:color="650707"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C0404" w:themeFill="accent2" w:themeFillShade="99"/>
      </w:tcPr>
    </w:tblStylePr>
    <w:tblStylePr w:type="firstCol">
      <w:rPr>
        <w:color w:val="FFFFFF" w:themeColor="background1"/>
      </w:rPr>
      <w:tblPr/>
      <w:tcPr>
        <w:tcBorders>
          <w:top w:val="nil"/>
          <w:left w:val="nil"/>
          <w:bottom w:val="nil"/>
          <w:right w:val="nil"/>
          <w:insideH w:val="single" w:sz="4" w:space="0" w:color="3C0404" w:themeColor="accent2" w:themeShade="99"/>
          <w:insideV w:val="nil"/>
        </w:tcBorders>
        <w:shd w:val="clear" w:color="auto" w:fill="3C0404"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3C0404" w:themeFill="accent2" w:themeFillShade="99"/>
      </w:tcPr>
    </w:tblStylePr>
    <w:tblStylePr w:type="band1Vert">
      <w:tblPr/>
      <w:tcPr>
        <w:shd w:val="clear" w:color="auto" w:fill="F46868" w:themeFill="accent2" w:themeFillTint="66"/>
      </w:tcPr>
    </w:tblStylePr>
    <w:tblStylePr w:type="band1Horz">
      <w:tblPr/>
      <w:tcPr>
        <w:shd w:val="clear" w:color="auto" w:fill="F24343"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414141" w:themeColor="accent4"/>
        <w:left w:val="single" w:sz="4" w:space="0" w:color="E3E3E3" w:themeColor="accent3"/>
        <w:bottom w:val="single" w:sz="4" w:space="0" w:color="E3E3E3" w:themeColor="accent3"/>
        <w:right w:val="single" w:sz="4" w:space="0" w:color="E3E3E3" w:themeColor="accent3"/>
        <w:insideH w:val="single" w:sz="4" w:space="0" w:color="FFFFFF" w:themeColor="background1"/>
        <w:insideV w:val="single" w:sz="4" w:space="0" w:color="FFFFFF" w:themeColor="background1"/>
      </w:tblBorders>
    </w:tblPr>
    <w:tcPr>
      <w:shd w:val="clear" w:color="auto" w:fill="FCFCFC" w:themeFill="accent3" w:themeFillTint="19"/>
    </w:tcPr>
    <w:tblStylePr w:type="firstRow">
      <w:rPr>
        <w:b/>
        <w:bCs/>
      </w:rPr>
      <w:tblPr/>
      <w:tcPr>
        <w:tcBorders>
          <w:top w:val="nil"/>
          <w:left w:val="nil"/>
          <w:bottom w:val="single" w:sz="24" w:space="0" w:color="414141"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88888" w:themeFill="accent3" w:themeFillShade="99"/>
      </w:tcPr>
    </w:tblStylePr>
    <w:tblStylePr w:type="firstCol">
      <w:rPr>
        <w:color w:val="FFFFFF" w:themeColor="background1"/>
      </w:rPr>
      <w:tblPr/>
      <w:tcPr>
        <w:tcBorders>
          <w:top w:val="nil"/>
          <w:left w:val="nil"/>
          <w:bottom w:val="nil"/>
          <w:right w:val="nil"/>
          <w:insideH w:val="single" w:sz="4" w:space="0" w:color="888888" w:themeColor="accent3" w:themeShade="99"/>
          <w:insideV w:val="nil"/>
        </w:tcBorders>
        <w:shd w:val="clear" w:color="auto" w:fill="888888"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888888" w:themeFill="accent3" w:themeFillShade="99"/>
      </w:tcPr>
    </w:tblStylePr>
    <w:tblStylePr w:type="band1Vert">
      <w:tblPr/>
      <w:tcPr>
        <w:shd w:val="clear" w:color="auto" w:fill="F3F3F3" w:themeFill="accent3" w:themeFillTint="66"/>
      </w:tcPr>
    </w:tblStylePr>
    <w:tblStylePr w:type="band1Horz">
      <w:tblPr/>
      <w:tcPr>
        <w:shd w:val="clear" w:color="auto" w:fill="F1F1F1" w:themeFill="accent3" w:themeFillTint="7F"/>
      </w:tcPr>
    </w:tblStylePr>
  </w:style>
  <w:style w:type="table" w:styleId="ColorfulShading-Accent4">
    <w:name w:val="Colorful Shading Accent 4"/>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E3E3E3" w:themeColor="accent3"/>
        <w:left w:val="single" w:sz="4" w:space="0" w:color="414141" w:themeColor="accent4"/>
        <w:bottom w:val="single" w:sz="4" w:space="0" w:color="414141" w:themeColor="accent4"/>
        <w:right w:val="single" w:sz="4" w:space="0" w:color="414141" w:themeColor="accent4"/>
        <w:insideH w:val="single" w:sz="4" w:space="0" w:color="FFFFFF" w:themeColor="background1"/>
        <w:insideV w:val="single" w:sz="4" w:space="0" w:color="FFFFFF" w:themeColor="background1"/>
      </w:tblBorders>
    </w:tblPr>
    <w:tcPr>
      <w:shd w:val="clear" w:color="auto" w:fill="ECECEC" w:themeFill="accent4" w:themeFillTint="19"/>
    </w:tcPr>
    <w:tblStylePr w:type="firstRow">
      <w:rPr>
        <w:b/>
        <w:bCs/>
      </w:rPr>
      <w:tblPr/>
      <w:tcPr>
        <w:tcBorders>
          <w:top w:val="nil"/>
          <w:left w:val="nil"/>
          <w:bottom w:val="single" w:sz="24" w:space="0" w:color="E3E3E3"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2727" w:themeFill="accent4" w:themeFillShade="99"/>
      </w:tcPr>
    </w:tblStylePr>
    <w:tblStylePr w:type="firstCol">
      <w:rPr>
        <w:color w:val="FFFFFF" w:themeColor="background1"/>
      </w:rPr>
      <w:tblPr/>
      <w:tcPr>
        <w:tcBorders>
          <w:top w:val="nil"/>
          <w:left w:val="nil"/>
          <w:bottom w:val="nil"/>
          <w:right w:val="nil"/>
          <w:insideH w:val="single" w:sz="4" w:space="0" w:color="272727" w:themeColor="accent4" w:themeShade="99"/>
          <w:insideV w:val="nil"/>
        </w:tcBorders>
        <w:shd w:val="clear" w:color="auto" w:fill="272727"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272727" w:themeFill="accent4" w:themeFillShade="99"/>
      </w:tcPr>
    </w:tblStylePr>
    <w:tblStylePr w:type="band1Vert">
      <w:tblPr/>
      <w:tcPr>
        <w:shd w:val="clear" w:color="auto" w:fill="B3B3B3" w:themeFill="accent4" w:themeFillTint="66"/>
      </w:tcPr>
    </w:tblStylePr>
    <w:tblStylePr w:type="band1Horz">
      <w:tblPr/>
      <w:tcPr>
        <w:shd w:val="clear" w:color="auto" w:fill="A0A0A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FFFFFF" w:themeColor="accent6"/>
        <w:left w:val="single" w:sz="4" w:space="0" w:color="E4CED0" w:themeColor="accent5"/>
        <w:bottom w:val="single" w:sz="4" w:space="0" w:color="E4CED0" w:themeColor="accent5"/>
        <w:right w:val="single" w:sz="4" w:space="0" w:color="E4CED0" w:themeColor="accent5"/>
        <w:insideH w:val="single" w:sz="4" w:space="0" w:color="FFFFFF" w:themeColor="background1"/>
        <w:insideV w:val="single" w:sz="4" w:space="0" w:color="FFFFFF" w:themeColor="background1"/>
      </w:tblBorders>
    </w:tblPr>
    <w:tcPr>
      <w:shd w:val="clear" w:color="auto" w:fill="FCFAFA" w:themeFill="accent5" w:themeFillTint="19"/>
    </w:tcPr>
    <w:tblStylePr w:type="firstRow">
      <w:rPr>
        <w:b/>
        <w:bCs/>
      </w:rPr>
      <w:tblPr/>
      <w:tcPr>
        <w:tcBorders>
          <w:top w:val="nil"/>
          <w:left w:val="nil"/>
          <w:bottom w:val="single" w:sz="24" w:space="0" w:color="FFFFFF"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A65E64" w:themeFill="accent5" w:themeFillShade="99"/>
      </w:tcPr>
    </w:tblStylePr>
    <w:tblStylePr w:type="firstCol">
      <w:rPr>
        <w:color w:val="FFFFFF" w:themeColor="background1"/>
      </w:rPr>
      <w:tblPr/>
      <w:tcPr>
        <w:tcBorders>
          <w:top w:val="nil"/>
          <w:left w:val="nil"/>
          <w:bottom w:val="nil"/>
          <w:right w:val="nil"/>
          <w:insideH w:val="single" w:sz="4" w:space="0" w:color="A65E64" w:themeColor="accent5" w:themeShade="99"/>
          <w:insideV w:val="nil"/>
        </w:tcBorders>
        <w:shd w:val="clear" w:color="auto" w:fill="A65E64"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A65E64" w:themeFill="accent5" w:themeFillShade="99"/>
      </w:tcPr>
    </w:tblStylePr>
    <w:tblStylePr w:type="band1Vert">
      <w:tblPr/>
      <w:tcPr>
        <w:shd w:val="clear" w:color="auto" w:fill="F4EBEB" w:themeFill="accent5" w:themeFillTint="66"/>
      </w:tcPr>
    </w:tblStylePr>
    <w:tblStylePr w:type="band1Horz">
      <w:tblPr/>
      <w:tcPr>
        <w:shd w:val="clear" w:color="auto" w:fill="F1E6E7"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E4CED0" w:themeColor="accent5"/>
        <w:left w:val="single" w:sz="4" w:space="0" w:color="FFFFFF" w:themeColor="accent6"/>
        <w:bottom w:val="single" w:sz="4" w:space="0" w:color="FFFFFF" w:themeColor="accent6"/>
        <w:right w:val="single" w:sz="4" w:space="0" w:color="FFFFFF" w:themeColor="accent6"/>
        <w:insideH w:val="single" w:sz="4" w:space="0" w:color="FFFFFF" w:themeColor="background1"/>
        <w:insideV w:val="single" w:sz="4" w:space="0" w:color="FFFFFF" w:themeColor="background1"/>
      </w:tblBorders>
    </w:tblPr>
    <w:tcPr>
      <w:shd w:val="clear" w:color="auto" w:fill="FFFFFF" w:themeFill="accent6" w:themeFillTint="19"/>
    </w:tcPr>
    <w:tblStylePr w:type="firstRow">
      <w:rPr>
        <w:b/>
        <w:bCs/>
      </w:rPr>
      <w:tblPr/>
      <w:tcPr>
        <w:tcBorders>
          <w:top w:val="nil"/>
          <w:left w:val="nil"/>
          <w:bottom w:val="single" w:sz="24" w:space="0" w:color="E4CED0"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9999" w:themeFill="accent6" w:themeFillShade="99"/>
      </w:tcPr>
    </w:tblStylePr>
    <w:tblStylePr w:type="firstCol">
      <w:rPr>
        <w:color w:val="FFFFFF" w:themeColor="background1"/>
      </w:rPr>
      <w:tblPr/>
      <w:tcPr>
        <w:tcBorders>
          <w:top w:val="nil"/>
          <w:left w:val="nil"/>
          <w:bottom w:val="nil"/>
          <w:right w:val="nil"/>
          <w:insideH w:val="single" w:sz="4" w:space="0" w:color="999999" w:themeColor="accent6" w:themeShade="99"/>
          <w:insideV w:val="nil"/>
        </w:tcBorders>
        <w:shd w:val="clear" w:color="auto" w:fill="999999"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999999" w:themeFill="accent6" w:themeFillShade="99"/>
      </w:tcPr>
    </w:tblStylePr>
    <w:tblStylePr w:type="band1Vert">
      <w:tblPr/>
      <w:tcPr>
        <w:shd w:val="clear" w:color="auto" w:fill="FFFFFF" w:themeFill="accent6" w:themeFillTint="66"/>
      </w:tcPr>
    </w:tblStylePr>
    <w:tblStylePr w:type="band1Horz">
      <w:tblPr/>
      <w:tcPr>
        <w:shd w:val="clear" w:color="auto" w:fill="FFFFFF"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572222"/>
    <w:rPr>
      <w:sz w:val="22"/>
      <w:szCs w:val="16"/>
    </w:rPr>
  </w:style>
  <w:style w:type="paragraph" w:styleId="CommentText">
    <w:name w:val="annotation text"/>
    <w:basedOn w:val="Normal"/>
    <w:link w:val="CommentTextChar"/>
    <w:uiPriority w:val="99"/>
    <w:semiHidden/>
    <w:unhideWhenUsed/>
    <w:rsid w:val="00572222"/>
    <w:pPr>
      <w:spacing w:line="240" w:lineRule="auto"/>
    </w:pPr>
  </w:style>
  <w:style w:type="character" w:customStyle="1" w:styleId="CommentTextChar">
    <w:name w:val="Comment Text Char"/>
    <w:basedOn w:val="DefaultParagraphFont"/>
    <w:link w:val="CommentText"/>
    <w:uiPriority w:val="99"/>
    <w:semiHidden/>
    <w:rsid w:val="00572222"/>
    <w:rPr>
      <w:kern w:val="16"/>
      <w:sz w:val="22"/>
      <w14:ligatures w14:val="standardContextual"/>
      <w14:numForm w14:val="oldStyle"/>
      <w14:numSpacing w14:val="proportional"/>
      <w14:cntxtAlts/>
    </w:rPr>
  </w:style>
  <w:style w:type="paragraph" w:styleId="CommentSubject">
    <w:name w:val="annotation subject"/>
    <w:basedOn w:val="CommentText"/>
    <w:next w:val="CommentText"/>
    <w:link w:val="CommentSubjectChar"/>
    <w:uiPriority w:val="99"/>
    <w:semiHidden/>
    <w:unhideWhenUsed/>
    <w:rsid w:val="00572222"/>
    <w:rPr>
      <w:b/>
      <w:bCs/>
    </w:rPr>
  </w:style>
  <w:style w:type="character" w:customStyle="1" w:styleId="CommentSubjectChar">
    <w:name w:val="Comment Subject Char"/>
    <w:basedOn w:val="CommentTextChar"/>
    <w:link w:val="CommentSubject"/>
    <w:uiPriority w:val="99"/>
    <w:semiHidden/>
    <w:rsid w:val="00572222"/>
    <w:rPr>
      <w:b/>
      <w:bCs/>
      <w:kern w:val="16"/>
      <w:sz w:val="22"/>
      <w14:ligatures w14:val="standardContextual"/>
      <w14:numForm w14:val="oldStyle"/>
      <w14:numSpacing w14:val="proportional"/>
      <w14:cntxtAlts/>
    </w:rPr>
  </w:style>
  <w:style w:type="table" w:styleId="DarkList">
    <w:name w:val="Dark List"/>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262626"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21212"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C1C1C"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C1C1C" w:themeFill="accent1" w:themeFillShade="BF"/>
      </w:tcPr>
    </w:tblStylePr>
    <w:tblStylePr w:type="band1Vert">
      <w:tblPr/>
      <w:tcPr>
        <w:tcBorders>
          <w:top w:val="nil"/>
          <w:left w:val="nil"/>
          <w:bottom w:val="nil"/>
          <w:right w:val="nil"/>
          <w:insideH w:val="nil"/>
          <w:insideV w:val="nil"/>
        </w:tcBorders>
        <w:shd w:val="clear" w:color="auto" w:fill="1C1C1C" w:themeFill="accent1" w:themeFillShade="BF"/>
      </w:tcPr>
    </w:tblStylePr>
    <w:tblStylePr w:type="band1Horz">
      <w:tblPr/>
      <w:tcPr>
        <w:tcBorders>
          <w:top w:val="nil"/>
          <w:left w:val="nil"/>
          <w:bottom w:val="nil"/>
          <w:right w:val="nil"/>
          <w:insideH w:val="nil"/>
          <w:insideV w:val="nil"/>
        </w:tcBorders>
        <w:shd w:val="clear" w:color="auto" w:fill="1C1C1C" w:themeFill="accent1" w:themeFillShade="BF"/>
      </w:tcPr>
    </w:tblStylePr>
  </w:style>
  <w:style w:type="table" w:styleId="DarkList-Accent2">
    <w:name w:val="Dark List Accent 2"/>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650707"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2030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4B0505"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4B0505" w:themeFill="accent2" w:themeFillShade="BF"/>
      </w:tcPr>
    </w:tblStylePr>
    <w:tblStylePr w:type="band1Vert">
      <w:tblPr/>
      <w:tcPr>
        <w:tcBorders>
          <w:top w:val="nil"/>
          <w:left w:val="nil"/>
          <w:bottom w:val="nil"/>
          <w:right w:val="nil"/>
          <w:insideH w:val="nil"/>
          <w:insideV w:val="nil"/>
        </w:tcBorders>
        <w:shd w:val="clear" w:color="auto" w:fill="4B0505" w:themeFill="accent2" w:themeFillShade="BF"/>
      </w:tcPr>
    </w:tblStylePr>
    <w:tblStylePr w:type="band1Horz">
      <w:tblPr/>
      <w:tcPr>
        <w:tcBorders>
          <w:top w:val="nil"/>
          <w:left w:val="nil"/>
          <w:bottom w:val="nil"/>
          <w:right w:val="nil"/>
          <w:insideH w:val="nil"/>
          <w:insideV w:val="nil"/>
        </w:tcBorders>
        <w:shd w:val="clear" w:color="auto" w:fill="4B0505" w:themeFill="accent2" w:themeFillShade="BF"/>
      </w:tcPr>
    </w:tblStylePr>
  </w:style>
  <w:style w:type="table" w:styleId="DarkList-Accent3">
    <w:name w:val="Dark List Accent 3"/>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E3E3E3"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17171"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AAAAAA"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AAAAAA" w:themeFill="accent3" w:themeFillShade="BF"/>
      </w:tcPr>
    </w:tblStylePr>
    <w:tblStylePr w:type="band1Vert">
      <w:tblPr/>
      <w:tcPr>
        <w:tcBorders>
          <w:top w:val="nil"/>
          <w:left w:val="nil"/>
          <w:bottom w:val="nil"/>
          <w:right w:val="nil"/>
          <w:insideH w:val="nil"/>
          <w:insideV w:val="nil"/>
        </w:tcBorders>
        <w:shd w:val="clear" w:color="auto" w:fill="AAAAAA" w:themeFill="accent3" w:themeFillShade="BF"/>
      </w:tcPr>
    </w:tblStylePr>
    <w:tblStylePr w:type="band1Horz">
      <w:tblPr/>
      <w:tcPr>
        <w:tcBorders>
          <w:top w:val="nil"/>
          <w:left w:val="nil"/>
          <w:bottom w:val="nil"/>
          <w:right w:val="nil"/>
          <w:insideH w:val="nil"/>
          <w:insideV w:val="nil"/>
        </w:tcBorders>
        <w:shd w:val="clear" w:color="auto" w:fill="AAAAAA" w:themeFill="accent3" w:themeFillShade="BF"/>
      </w:tcPr>
    </w:tblStylePr>
  </w:style>
  <w:style w:type="table" w:styleId="DarkList-Accent4">
    <w:name w:val="Dark List Accent 4"/>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414141"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202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30303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303030" w:themeFill="accent4" w:themeFillShade="BF"/>
      </w:tcPr>
    </w:tblStylePr>
    <w:tblStylePr w:type="band1Vert">
      <w:tblPr/>
      <w:tcPr>
        <w:tcBorders>
          <w:top w:val="nil"/>
          <w:left w:val="nil"/>
          <w:bottom w:val="nil"/>
          <w:right w:val="nil"/>
          <w:insideH w:val="nil"/>
          <w:insideV w:val="nil"/>
        </w:tcBorders>
        <w:shd w:val="clear" w:color="auto" w:fill="303030" w:themeFill="accent4" w:themeFillShade="BF"/>
      </w:tcPr>
    </w:tblStylePr>
    <w:tblStylePr w:type="band1Horz">
      <w:tblPr/>
      <w:tcPr>
        <w:tcBorders>
          <w:top w:val="nil"/>
          <w:left w:val="nil"/>
          <w:bottom w:val="nil"/>
          <w:right w:val="nil"/>
          <w:insideH w:val="nil"/>
          <w:insideV w:val="nil"/>
        </w:tcBorders>
        <w:shd w:val="clear" w:color="auto" w:fill="303030" w:themeFill="accent4" w:themeFillShade="BF"/>
      </w:tcPr>
    </w:tblStylePr>
  </w:style>
  <w:style w:type="table" w:styleId="DarkList-Accent5">
    <w:name w:val="Dark List Accent 5"/>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E4CED0"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B4C52"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BD878C"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BD878C" w:themeFill="accent5" w:themeFillShade="BF"/>
      </w:tcPr>
    </w:tblStylePr>
    <w:tblStylePr w:type="band1Vert">
      <w:tblPr/>
      <w:tcPr>
        <w:tcBorders>
          <w:top w:val="nil"/>
          <w:left w:val="nil"/>
          <w:bottom w:val="nil"/>
          <w:right w:val="nil"/>
          <w:insideH w:val="nil"/>
          <w:insideV w:val="nil"/>
        </w:tcBorders>
        <w:shd w:val="clear" w:color="auto" w:fill="BD878C" w:themeFill="accent5" w:themeFillShade="BF"/>
      </w:tcPr>
    </w:tblStylePr>
    <w:tblStylePr w:type="band1Horz">
      <w:tblPr/>
      <w:tcPr>
        <w:tcBorders>
          <w:top w:val="nil"/>
          <w:left w:val="nil"/>
          <w:bottom w:val="nil"/>
          <w:right w:val="nil"/>
          <w:insideH w:val="nil"/>
          <w:insideV w:val="nil"/>
        </w:tcBorders>
        <w:shd w:val="clear" w:color="auto" w:fill="BD878C" w:themeFill="accent5" w:themeFillShade="BF"/>
      </w:tcPr>
    </w:tblStylePr>
  </w:style>
  <w:style w:type="table" w:styleId="DarkList-Accent6">
    <w:name w:val="Dark List Accent 6"/>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FFFFFF"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7F7F"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BFBFBF"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BFBFBF" w:themeFill="accent6" w:themeFillShade="BF"/>
      </w:tcPr>
    </w:tblStylePr>
    <w:tblStylePr w:type="band1Vert">
      <w:tblPr/>
      <w:tcPr>
        <w:tcBorders>
          <w:top w:val="nil"/>
          <w:left w:val="nil"/>
          <w:bottom w:val="nil"/>
          <w:right w:val="nil"/>
          <w:insideH w:val="nil"/>
          <w:insideV w:val="nil"/>
        </w:tcBorders>
        <w:shd w:val="clear" w:color="auto" w:fill="BFBFBF" w:themeFill="accent6" w:themeFillShade="BF"/>
      </w:tcPr>
    </w:tblStylePr>
    <w:tblStylePr w:type="band1Horz">
      <w:tblPr/>
      <w:tcPr>
        <w:tcBorders>
          <w:top w:val="nil"/>
          <w:left w:val="nil"/>
          <w:bottom w:val="nil"/>
          <w:right w:val="nil"/>
          <w:insideH w:val="nil"/>
          <w:insideV w:val="nil"/>
        </w:tcBorders>
        <w:shd w:val="clear" w:color="auto" w:fill="BFBFBF" w:themeFill="accent6" w:themeFillShade="BF"/>
      </w:tcPr>
    </w:tblStylePr>
  </w:style>
  <w:style w:type="paragraph" w:styleId="DocumentMap">
    <w:name w:val="Document Map"/>
    <w:basedOn w:val="Normal"/>
    <w:link w:val="DocumentMapChar"/>
    <w:uiPriority w:val="99"/>
    <w:semiHidden/>
    <w:unhideWhenUsed/>
    <w:rsid w:val="00572222"/>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572222"/>
    <w:rPr>
      <w:rFonts w:ascii="Segoe UI" w:hAnsi="Segoe UI" w:cs="Segoe UI"/>
      <w:kern w:val="16"/>
      <w:sz w:val="22"/>
      <w:szCs w:val="16"/>
      <w14:ligatures w14:val="standardContextual"/>
      <w14:numForm w14:val="oldStyle"/>
      <w14:numSpacing w14:val="proportional"/>
      <w14:cntxtAlts/>
    </w:rPr>
  </w:style>
  <w:style w:type="paragraph" w:styleId="E-mailSignature">
    <w:name w:val="E-mail Signature"/>
    <w:basedOn w:val="Normal"/>
    <w:link w:val="E-mailSignatureChar"/>
    <w:uiPriority w:val="99"/>
    <w:semiHidden/>
    <w:unhideWhenUsed/>
    <w:rsid w:val="00572222"/>
    <w:pPr>
      <w:spacing w:after="0" w:line="240" w:lineRule="auto"/>
    </w:pPr>
  </w:style>
  <w:style w:type="character" w:customStyle="1" w:styleId="E-mailSignatureChar">
    <w:name w:val="E-mail Signature Char"/>
    <w:basedOn w:val="DefaultParagraphFont"/>
    <w:link w:val="E-mailSignature"/>
    <w:uiPriority w:val="99"/>
    <w:semiHidden/>
    <w:rsid w:val="00572222"/>
    <w:rPr>
      <w:kern w:val="16"/>
      <w:sz w:val="22"/>
      <w14:ligatures w14:val="standardContextual"/>
      <w14:numForm w14:val="oldStyle"/>
      <w14:numSpacing w14:val="proportional"/>
      <w14:cntxtAlts/>
    </w:rPr>
  </w:style>
  <w:style w:type="character" w:styleId="Emphasis">
    <w:name w:val="Emphasis"/>
    <w:basedOn w:val="DefaultParagraphFont"/>
    <w:uiPriority w:val="20"/>
    <w:semiHidden/>
    <w:qFormat/>
    <w:rsid w:val="00572222"/>
    <w:rPr>
      <w:i/>
      <w:iCs/>
      <w:sz w:val="22"/>
    </w:rPr>
  </w:style>
  <w:style w:type="character" w:styleId="EndnoteReference">
    <w:name w:val="endnote reference"/>
    <w:basedOn w:val="DefaultParagraphFont"/>
    <w:uiPriority w:val="99"/>
    <w:semiHidden/>
    <w:unhideWhenUsed/>
    <w:rsid w:val="00572222"/>
    <w:rPr>
      <w:sz w:val="22"/>
      <w:vertAlign w:val="superscript"/>
    </w:rPr>
  </w:style>
  <w:style w:type="paragraph" w:styleId="EndnoteText">
    <w:name w:val="endnote text"/>
    <w:basedOn w:val="Normal"/>
    <w:link w:val="EndnoteTextChar"/>
    <w:uiPriority w:val="99"/>
    <w:semiHidden/>
    <w:unhideWhenUsed/>
    <w:rsid w:val="00572222"/>
    <w:pPr>
      <w:spacing w:after="0" w:line="240" w:lineRule="auto"/>
    </w:pPr>
  </w:style>
  <w:style w:type="character" w:customStyle="1" w:styleId="EndnoteTextChar">
    <w:name w:val="Endnote Text Char"/>
    <w:basedOn w:val="DefaultParagraphFont"/>
    <w:link w:val="EndnoteText"/>
    <w:uiPriority w:val="99"/>
    <w:semiHidden/>
    <w:rsid w:val="00572222"/>
    <w:rPr>
      <w:kern w:val="16"/>
      <w:sz w:val="22"/>
      <w14:ligatures w14:val="standardContextual"/>
      <w14:numForm w14:val="oldStyle"/>
      <w14:numSpacing w14:val="proportional"/>
      <w14:cntxtAlts/>
    </w:rPr>
  </w:style>
  <w:style w:type="paragraph" w:styleId="EnvelopeAddress">
    <w:name w:val="envelope address"/>
    <w:basedOn w:val="Normal"/>
    <w:uiPriority w:val="99"/>
    <w:semiHidden/>
    <w:unhideWhenUsed/>
    <w:rsid w:val="00572222"/>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572222"/>
    <w:pPr>
      <w:spacing w:after="0" w:line="240" w:lineRule="auto"/>
    </w:pPr>
    <w:rPr>
      <w:rFonts w:asciiTheme="majorHAnsi" w:eastAsiaTheme="majorEastAsia" w:hAnsiTheme="majorHAnsi" w:cstheme="majorBidi"/>
    </w:rPr>
  </w:style>
  <w:style w:type="character" w:styleId="FollowedHyperlink">
    <w:name w:val="FollowedHyperlink"/>
    <w:basedOn w:val="DefaultParagraphFont"/>
    <w:uiPriority w:val="99"/>
    <w:semiHidden/>
    <w:unhideWhenUsed/>
    <w:rsid w:val="000F51EC"/>
    <w:rPr>
      <w:color w:val="320303" w:themeColor="accent2" w:themeShade="80"/>
      <w:sz w:val="22"/>
      <w:u w:val="single"/>
    </w:rPr>
  </w:style>
  <w:style w:type="character" w:styleId="FootnoteReference">
    <w:name w:val="footnote reference"/>
    <w:basedOn w:val="DefaultParagraphFont"/>
    <w:uiPriority w:val="99"/>
    <w:semiHidden/>
    <w:unhideWhenUsed/>
    <w:rsid w:val="00572222"/>
    <w:rPr>
      <w:sz w:val="22"/>
      <w:vertAlign w:val="superscript"/>
    </w:rPr>
  </w:style>
  <w:style w:type="paragraph" w:styleId="FootnoteText">
    <w:name w:val="footnote text"/>
    <w:basedOn w:val="Normal"/>
    <w:link w:val="FootnoteTextChar"/>
    <w:uiPriority w:val="99"/>
    <w:semiHidden/>
    <w:unhideWhenUsed/>
    <w:rsid w:val="00572222"/>
    <w:pPr>
      <w:spacing w:after="0" w:line="240" w:lineRule="auto"/>
    </w:pPr>
  </w:style>
  <w:style w:type="character" w:customStyle="1" w:styleId="FootnoteTextChar">
    <w:name w:val="Footnote Text Char"/>
    <w:basedOn w:val="DefaultParagraphFont"/>
    <w:link w:val="FootnoteText"/>
    <w:uiPriority w:val="99"/>
    <w:semiHidden/>
    <w:rsid w:val="00572222"/>
    <w:rPr>
      <w:kern w:val="16"/>
      <w:sz w:val="22"/>
      <w14:ligatures w14:val="standardContextual"/>
      <w14:numForm w14:val="oldStyle"/>
      <w14:numSpacing w14:val="proportional"/>
      <w14:cntxtAlts/>
    </w:rPr>
  </w:style>
  <w:style w:type="table" w:styleId="GridTable1Light">
    <w:name w:val="Grid Table 1 Light"/>
    <w:basedOn w:val="TableNormal"/>
    <w:uiPriority w:val="46"/>
    <w:rsid w:val="00572222"/>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572222"/>
    <w:pPr>
      <w:spacing w:after="0" w:line="240" w:lineRule="auto"/>
    </w:pPr>
    <w:tblPr>
      <w:tblStyleRowBandSize w:val="1"/>
      <w:tblStyleColBandSize w:val="1"/>
      <w:tblBorders>
        <w:top w:val="single" w:sz="4" w:space="0" w:color="A8A8A8" w:themeColor="accent1" w:themeTint="66"/>
        <w:left w:val="single" w:sz="4" w:space="0" w:color="A8A8A8" w:themeColor="accent1" w:themeTint="66"/>
        <w:bottom w:val="single" w:sz="4" w:space="0" w:color="A8A8A8" w:themeColor="accent1" w:themeTint="66"/>
        <w:right w:val="single" w:sz="4" w:space="0" w:color="A8A8A8" w:themeColor="accent1" w:themeTint="66"/>
        <w:insideH w:val="single" w:sz="4" w:space="0" w:color="A8A8A8" w:themeColor="accent1" w:themeTint="66"/>
        <w:insideV w:val="single" w:sz="4" w:space="0" w:color="A8A8A8" w:themeColor="accent1" w:themeTint="66"/>
      </w:tblBorders>
    </w:tblPr>
    <w:tblStylePr w:type="firstRow">
      <w:rPr>
        <w:b/>
        <w:bCs/>
      </w:rPr>
      <w:tblPr/>
      <w:tcPr>
        <w:tcBorders>
          <w:bottom w:val="single" w:sz="12" w:space="0" w:color="7C7C7C" w:themeColor="accent1" w:themeTint="99"/>
        </w:tcBorders>
      </w:tcPr>
    </w:tblStylePr>
    <w:tblStylePr w:type="lastRow">
      <w:rPr>
        <w:b/>
        <w:bCs/>
      </w:rPr>
      <w:tblPr/>
      <w:tcPr>
        <w:tcBorders>
          <w:top w:val="double" w:sz="2" w:space="0" w:color="7C7C7C"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572222"/>
    <w:pPr>
      <w:spacing w:after="0" w:line="240" w:lineRule="auto"/>
    </w:pPr>
    <w:tblPr>
      <w:tblStyleRowBandSize w:val="1"/>
      <w:tblStyleColBandSize w:val="1"/>
      <w:tblBorders>
        <w:top w:val="single" w:sz="4" w:space="0" w:color="F46868" w:themeColor="accent2" w:themeTint="66"/>
        <w:left w:val="single" w:sz="4" w:space="0" w:color="F46868" w:themeColor="accent2" w:themeTint="66"/>
        <w:bottom w:val="single" w:sz="4" w:space="0" w:color="F46868" w:themeColor="accent2" w:themeTint="66"/>
        <w:right w:val="single" w:sz="4" w:space="0" w:color="F46868" w:themeColor="accent2" w:themeTint="66"/>
        <w:insideH w:val="single" w:sz="4" w:space="0" w:color="F46868" w:themeColor="accent2" w:themeTint="66"/>
        <w:insideV w:val="single" w:sz="4" w:space="0" w:color="F46868" w:themeColor="accent2" w:themeTint="66"/>
      </w:tblBorders>
    </w:tblPr>
    <w:tblStylePr w:type="firstRow">
      <w:rPr>
        <w:b/>
        <w:bCs/>
      </w:rPr>
      <w:tblPr/>
      <w:tcPr>
        <w:tcBorders>
          <w:bottom w:val="single" w:sz="12" w:space="0" w:color="EF1D1D" w:themeColor="accent2" w:themeTint="99"/>
        </w:tcBorders>
      </w:tcPr>
    </w:tblStylePr>
    <w:tblStylePr w:type="lastRow">
      <w:rPr>
        <w:b/>
        <w:bCs/>
      </w:rPr>
      <w:tblPr/>
      <w:tcPr>
        <w:tcBorders>
          <w:top w:val="double" w:sz="2" w:space="0" w:color="EF1D1D"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572222"/>
    <w:pPr>
      <w:spacing w:after="0" w:line="240" w:lineRule="auto"/>
    </w:pPr>
    <w:tblPr>
      <w:tblStyleRowBandSize w:val="1"/>
      <w:tblStyleColBandSize w:val="1"/>
      <w:tblBorders>
        <w:top w:val="single" w:sz="4" w:space="0" w:color="F3F3F3" w:themeColor="accent3" w:themeTint="66"/>
        <w:left w:val="single" w:sz="4" w:space="0" w:color="F3F3F3" w:themeColor="accent3" w:themeTint="66"/>
        <w:bottom w:val="single" w:sz="4" w:space="0" w:color="F3F3F3" w:themeColor="accent3" w:themeTint="66"/>
        <w:right w:val="single" w:sz="4" w:space="0" w:color="F3F3F3" w:themeColor="accent3" w:themeTint="66"/>
        <w:insideH w:val="single" w:sz="4" w:space="0" w:color="F3F3F3" w:themeColor="accent3" w:themeTint="66"/>
        <w:insideV w:val="single" w:sz="4" w:space="0" w:color="F3F3F3" w:themeColor="accent3" w:themeTint="66"/>
      </w:tblBorders>
    </w:tblPr>
    <w:tblStylePr w:type="firstRow">
      <w:rPr>
        <w:b/>
        <w:bCs/>
      </w:rPr>
      <w:tblPr/>
      <w:tcPr>
        <w:tcBorders>
          <w:bottom w:val="single" w:sz="12" w:space="0" w:color="EEEEEE" w:themeColor="accent3" w:themeTint="99"/>
        </w:tcBorders>
      </w:tcPr>
    </w:tblStylePr>
    <w:tblStylePr w:type="lastRow">
      <w:rPr>
        <w:b/>
        <w:bCs/>
      </w:rPr>
      <w:tblPr/>
      <w:tcPr>
        <w:tcBorders>
          <w:top w:val="double" w:sz="2" w:space="0" w:color="EEEEEE"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572222"/>
    <w:pPr>
      <w:spacing w:after="0" w:line="240" w:lineRule="auto"/>
    </w:pPr>
    <w:tblPr>
      <w:tblStyleRowBandSize w:val="1"/>
      <w:tblStyleColBandSize w:val="1"/>
      <w:tblBorders>
        <w:top w:val="single" w:sz="4" w:space="0" w:color="B3B3B3" w:themeColor="accent4" w:themeTint="66"/>
        <w:left w:val="single" w:sz="4" w:space="0" w:color="B3B3B3" w:themeColor="accent4" w:themeTint="66"/>
        <w:bottom w:val="single" w:sz="4" w:space="0" w:color="B3B3B3" w:themeColor="accent4" w:themeTint="66"/>
        <w:right w:val="single" w:sz="4" w:space="0" w:color="B3B3B3" w:themeColor="accent4" w:themeTint="66"/>
        <w:insideH w:val="single" w:sz="4" w:space="0" w:color="B3B3B3" w:themeColor="accent4" w:themeTint="66"/>
        <w:insideV w:val="single" w:sz="4" w:space="0" w:color="B3B3B3" w:themeColor="accent4" w:themeTint="66"/>
      </w:tblBorders>
    </w:tblPr>
    <w:tblStylePr w:type="firstRow">
      <w:rPr>
        <w:b/>
        <w:bCs/>
      </w:rPr>
      <w:tblPr/>
      <w:tcPr>
        <w:tcBorders>
          <w:bottom w:val="single" w:sz="12" w:space="0" w:color="8D8D8D" w:themeColor="accent4" w:themeTint="99"/>
        </w:tcBorders>
      </w:tcPr>
    </w:tblStylePr>
    <w:tblStylePr w:type="lastRow">
      <w:rPr>
        <w:b/>
        <w:bCs/>
      </w:rPr>
      <w:tblPr/>
      <w:tcPr>
        <w:tcBorders>
          <w:top w:val="double" w:sz="2" w:space="0" w:color="8D8D8D"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572222"/>
    <w:pPr>
      <w:spacing w:after="0" w:line="240" w:lineRule="auto"/>
    </w:pPr>
    <w:tblPr>
      <w:tblStyleRowBandSize w:val="1"/>
      <w:tblStyleColBandSize w:val="1"/>
      <w:tblBorders>
        <w:top w:val="single" w:sz="4" w:space="0" w:color="F4EBEB" w:themeColor="accent5" w:themeTint="66"/>
        <w:left w:val="single" w:sz="4" w:space="0" w:color="F4EBEB" w:themeColor="accent5" w:themeTint="66"/>
        <w:bottom w:val="single" w:sz="4" w:space="0" w:color="F4EBEB" w:themeColor="accent5" w:themeTint="66"/>
        <w:right w:val="single" w:sz="4" w:space="0" w:color="F4EBEB" w:themeColor="accent5" w:themeTint="66"/>
        <w:insideH w:val="single" w:sz="4" w:space="0" w:color="F4EBEB" w:themeColor="accent5" w:themeTint="66"/>
        <w:insideV w:val="single" w:sz="4" w:space="0" w:color="F4EBEB" w:themeColor="accent5" w:themeTint="66"/>
      </w:tblBorders>
    </w:tblPr>
    <w:tblStylePr w:type="firstRow">
      <w:rPr>
        <w:b/>
        <w:bCs/>
      </w:rPr>
      <w:tblPr/>
      <w:tcPr>
        <w:tcBorders>
          <w:bottom w:val="single" w:sz="12" w:space="0" w:color="EEE1E2" w:themeColor="accent5" w:themeTint="99"/>
        </w:tcBorders>
      </w:tcPr>
    </w:tblStylePr>
    <w:tblStylePr w:type="lastRow">
      <w:rPr>
        <w:b/>
        <w:bCs/>
      </w:rPr>
      <w:tblPr/>
      <w:tcPr>
        <w:tcBorders>
          <w:top w:val="double" w:sz="2" w:space="0" w:color="EEE1E2"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572222"/>
    <w:pPr>
      <w:spacing w:after="0" w:line="240" w:lineRule="auto"/>
    </w:pPr>
    <w:tblPr>
      <w:tblStyleRowBandSize w:val="1"/>
      <w:tblStyleColBandSize w:val="1"/>
      <w:tblBorders>
        <w:top w:val="single" w:sz="4" w:space="0" w:color="FFFFFF" w:themeColor="accent6" w:themeTint="66"/>
        <w:left w:val="single" w:sz="4" w:space="0" w:color="FFFFFF" w:themeColor="accent6" w:themeTint="66"/>
        <w:bottom w:val="single" w:sz="4" w:space="0" w:color="FFFFFF" w:themeColor="accent6" w:themeTint="66"/>
        <w:right w:val="single" w:sz="4" w:space="0" w:color="FFFFFF" w:themeColor="accent6" w:themeTint="66"/>
        <w:insideH w:val="single" w:sz="4" w:space="0" w:color="FFFFFF" w:themeColor="accent6" w:themeTint="66"/>
        <w:insideV w:val="single" w:sz="4" w:space="0" w:color="FFFFFF" w:themeColor="accent6" w:themeTint="66"/>
      </w:tblBorders>
    </w:tblPr>
    <w:tblStylePr w:type="firstRow">
      <w:rPr>
        <w:b/>
        <w:bCs/>
      </w:rPr>
      <w:tblPr/>
      <w:tcPr>
        <w:tcBorders>
          <w:bottom w:val="single" w:sz="12" w:space="0" w:color="FFFFFF" w:themeColor="accent6" w:themeTint="99"/>
        </w:tcBorders>
      </w:tcPr>
    </w:tblStylePr>
    <w:tblStylePr w:type="lastRow">
      <w:rPr>
        <w:b/>
        <w:bCs/>
      </w:rPr>
      <w:tblPr/>
      <w:tcPr>
        <w:tcBorders>
          <w:top w:val="double" w:sz="2" w:space="0" w:color="FFFFF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572222"/>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572222"/>
    <w:pPr>
      <w:spacing w:after="0" w:line="240" w:lineRule="auto"/>
    </w:pPr>
    <w:tblPr>
      <w:tblStyleRowBandSize w:val="1"/>
      <w:tblStyleColBandSize w:val="1"/>
      <w:tblBorders>
        <w:top w:val="single" w:sz="2" w:space="0" w:color="7C7C7C" w:themeColor="accent1" w:themeTint="99"/>
        <w:bottom w:val="single" w:sz="2" w:space="0" w:color="7C7C7C" w:themeColor="accent1" w:themeTint="99"/>
        <w:insideH w:val="single" w:sz="2" w:space="0" w:color="7C7C7C" w:themeColor="accent1" w:themeTint="99"/>
        <w:insideV w:val="single" w:sz="2" w:space="0" w:color="7C7C7C" w:themeColor="accent1" w:themeTint="99"/>
      </w:tblBorders>
    </w:tblPr>
    <w:tblStylePr w:type="firstRow">
      <w:rPr>
        <w:b/>
        <w:bCs/>
      </w:rPr>
      <w:tblPr/>
      <w:tcPr>
        <w:tcBorders>
          <w:top w:val="nil"/>
          <w:bottom w:val="single" w:sz="12" w:space="0" w:color="7C7C7C" w:themeColor="accent1" w:themeTint="99"/>
          <w:insideH w:val="nil"/>
          <w:insideV w:val="nil"/>
        </w:tcBorders>
        <w:shd w:val="clear" w:color="auto" w:fill="FFFFFF" w:themeFill="background1"/>
      </w:tcPr>
    </w:tblStylePr>
    <w:tblStylePr w:type="lastRow">
      <w:rPr>
        <w:b/>
        <w:bCs/>
      </w:rPr>
      <w:tblPr/>
      <w:tcPr>
        <w:tcBorders>
          <w:top w:val="double" w:sz="2" w:space="0" w:color="7C7C7C"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3D3D3" w:themeFill="accent1" w:themeFillTint="33"/>
      </w:tcPr>
    </w:tblStylePr>
    <w:tblStylePr w:type="band1Horz">
      <w:tblPr/>
      <w:tcPr>
        <w:shd w:val="clear" w:color="auto" w:fill="D3D3D3" w:themeFill="accent1" w:themeFillTint="33"/>
      </w:tcPr>
    </w:tblStylePr>
  </w:style>
  <w:style w:type="table" w:styleId="GridTable2-Accent2">
    <w:name w:val="Grid Table 2 Accent 2"/>
    <w:basedOn w:val="TableNormal"/>
    <w:uiPriority w:val="47"/>
    <w:rsid w:val="00572222"/>
    <w:pPr>
      <w:spacing w:after="0" w:line="240" w:lineRule="auto"/>
    </w:pPr>
    <w:tblPr>
      <w:tblStyleRowBandSize w:val="1"/>
      <w:tblStyleColBandSize w:val="1"/>
      <w:tblBorders>
        <w:top w:val="single" w:sz="2" w:space="0" w:color="EF1D1D" w:themeColor="accent2" w:themeTint="99"/>
        <w:bottom w:val="single" w:sz="2" w:space="0" w:color="EF1D1D" w:themeColor="accent2" w:themeTint="99"/>
        <w:insideH w:val="single" w:sz="2" w:space="0" w:color="EF1D1D" w:themeColor="accent2" w:themeTint="99"/>
        <w:insideV w:val="single" w:sz="2" w:space="0" w:color="EF1D1D" w:themeColor="accent2" w:themeTint="99"/>
      </w:tblBorders>
    </w:tblPr>
    <w:tblStylePr w:type="firstRow">
      <w:rPr>
        <w:b/>
        <w:bCs/>
      </w:rPr>
      <w:tblPr/>
      <w:tcPr>
        <w:tcBorders>
          <w:top w:val="nil"/>
          <w:bottom w:val="single" w:sz="12" w:space="0" w:color="EF1D1D" w:themeColor="accent2" w:themeTint="99"/>
          <w:insideH w:val="nil"/>
          <w:insideV w:val="nil"/>
        </w:tcBorders>
        <w:shd w:val="clear" w:color="auto" w:fill="FFFFFF" w:themeFill="background1"/>
      </w:tcPr>
    </w:tblStylePr>
    <w:tblStylePr w:type="lastRow">
      <w:rPr>
        <w:b/>
        <w:bCs/>
      </w:rPr>
      <w:tblPr/>
      <w:tcPr>
        <w:tcBorders>
          <w:top w:val="double" w:sz="2" w:space="0" w:color="EF1D1D"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9B3B3" w:themeFill="accent2" w:themeFillTint="33"/>
      </w:tcPr>
    </w:tblStylePr>
    <w:tblStylePr w:type="band1Horz">
      <w:tblPr/>
      <w:tcPr>
        <w:shd w:val="clear" w:color="auto" w:fill="F9B3B3" w:themeFill="accent2" w:themeFillTint="33"/>
      </w:tcPr>
    </w:tblStylePr>
  </w:style>
  <w:style w:type="table" w:styleId="GridTable2-Accent3">
    <w:name w:val="Grid Table 2 Accent 3"/>
    <w:basedOn w:val="TableNormal"/>
    <w:uiPriority w:val="47"/>
    <w:rsid w:val="00572222"/>
    <w:pPr>
      <w:spacing w:after="0" w:line="240" w:lineRule="auto"/>
    </w:pPr>
    <w:tblPr>
      <w:tblStyleRowBandSize w:val="1"/>
      <w:tblStyleColBandSize w:val="1"/>
      <w:tblBorders>
        <w:top w:val="single" w:sz="2" w:space="0" w:color="EEEEEE" w:themeColor="accent3" w:themeTint="99"/>
        <w:bottom w:val="single" w:sz="2" w:space="0" w:color="EEEEEE" w:themeColor="accent3" w:themeTint="99"/>
        <w:insideH w:val="single" w:sz="2" w:space="0" w:color="EEEEEE" w:themeColor="accent3" w:themeTint="99"/>
        <w:insideV w:val="single" w:sz="2" w:space="0" w:color="EEEEEE" w:themeColor="accent3" w:themeTint="99"/>
      </w:tblBorders>
    </w:tblPr>
    <w:tblStylePr w:type="firstRow">
      <w:rPr>
        <w:b/>
        <w:bCs/>
      </w:rPr>
      <w:tblPr/>
      <w:tcPr>
        <w:tcBorders>
          <w:top w:val="nil"/>
          <w:bottom w:val="single" w:sz="12" w:space="0" w:color="EEEEEE" w:themeColor="accent3" w:themeTint="99"/>
          <w:insideH w:val="nil"/>
          <w:insideV w:val="nil"/>
        </w:tcBorders>
        <w:shd w:val="clear" w:color="auto" w:fill="FFFFFF" w:themeFill="background1"/>
      </w:tcPr>
    </w:tblStylePr>
    <w:tblStylePr w:type="lastRow">
      <w:rPr>
        <w:b/>
        <w:bCs/>
      </w:rPr>
      <w:tblPr/>
      <w:tcPr>
        <w:tcBorders>
          <w:top w:val="double" w:sz="2" w:space="0" w:color="EEEEEE"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9F9F9" w:themeFill="accent3" w:themeFillTint="33"/>
      </w:tcPr>
    </w:tblStylePr>
    <w:tblStylePr w:type="band1Horz">
      <w:tblPr/>
      <w:tcPr>
        <w:shd w:val="clear" w:color="auto" w:fill="F9F9F9" w:themeFill="accent3" w:themeFillTint="33"/>
      </w:tcPr>
    </w:tblStylePr>
  </w:style>
  <w:style w:type="table" w:styleId="GridTable2-Accent4">
    <w:name w:val="Grid Table 2 Accent 4"/>
    <w:basedOn w:val="TableNormal"/>
    <w:uiPriority w:val="47"/>
    <w:rsid w:val="00572222"/>
    <w:pPr>
      <w:spacing w:after="0" w:line="240" w:lineRule="auto"/>
    </w:pPr>
    <w:tblPr>
      <w:tblStyleRowBandSize w:val="1"/>
      <w:tblStyleColBandSize w:val="1"/>
      <w:tblBorders>
        <w:top w:val="single" w:sz="2" w:space="0" w:color="8D8D8D" w:themeColor="accent4" w:themeTint="99"/>
        <w:bottom w:val="single" w:sz="2" w:space="0" w:color="8D8D8D" w:themeColor="accent4" w:themeTint="99"/>
        <w:insideH w:val="single" w:sz="2" w:space="0" w:color="8D8D8D" w:themeColor="accent4" w:themeTint="99"/>
        <w:insideV w:val="single" w:sz="2" w:space="0" w:color="8D8D8D" w:themeColor="accent4" w:themeTint="99"/>
      </w:tblBorders>
    </w:tblPr>
    <w:tblStylePr w:type="firstRow">
      <w:rPr>
        <w:b/>
        <w:bCs/>
      </w:rPr>
      <w:tblPr/>
      <w:tcPr>
        <w:tcBorders>
          <w:top w:val="nil"/>
          <w:bottom w:val="single" w:sz="12" w:space="0" w:color="8D8D8D" w:themeColor="accent4" w:themeTint="99"/>
          <w:insideH w:val="nil"/>
          <w:insideV w:val="nil"/>
        </w:tcBorders>
        <w:shd w:val="clear" w:color="auto" w:fill="FFFFFF" w:themeFill="background1"/>
      </w:tcPr>
    </w:tblStylePr>
    <w:tblStylePr w:type="lastRow">
      <w:rPr>
        <w:b/>
        <w:bCs/>
      </w:rPr>
      <w:tblPr/>
      <w:tcPr>
        <w:tcBorders>
          <w:top w:val="double" w:sz="2" w:space="0" w:color="8D8D8D"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D9D9" w:themeFill="accent4" w:themeFillTint="33"/>
      </w:tcPr>
    </w:tblStylePr>
    <w:tblStylePr w:type="band1Horz">
      <w:tblPr/>
      <w:tcPr>
        <w:shd w:val="clear" w:color="auto" w:fill="D9D9D9" w:themeFill="accent4" w:themeFillTint="33"/>
      </w:tcPr>
    </w:tblStylePr>
  </w:style>
  <w:style w:type="table" w:styleId="GridTable2-Accent5">
    <w:name w:val="Grid Table 2 Accent 5"/>
    <w:basedOn w:val="TableNormal"/>
    <w:uiPriority w:val="47"/>
    <w:rsid w:val="00572222"/>
    <w:pPr>
      <w:spacing w:after="0" w:line="240" w:lineRule="auto"/>
    </w:pPr>
    <w:tblPr>
      <w:tblStyleRowBandSize w:val="1"/>
      <w:tblStyleColBandSize w:val="1"/>
      <w:tblBorders>
        <w:top w:val="single" w:sz="2" w:space="0" w:color="EEE1E2" w:themeColor="accent5" w:themeTint="99"/>
        <w:bottom w:val="single" w:sz="2" w:space="0" w:color="EEE1E2" w:themeColor="accent5" w:themeTint="99"/>
        <w:insideH w:val="single" w:sz="2" w:space="0" w:color="EEE1E2" w:themeColor="accent5" w:themeTint="99"/>
        <w:insideV w:val="single" w:sz="2" w:space="0" w:color="EEE1E2" w:themeColor="accent5" w:themeTint="99"/>
      </w:tblBorders>
    </w:tblPr>
    <w:tblStylePr w:type="firstRow">
      <w:rPr>
        <w:b/>
        <w:bCs/>
      </w:rPr>
      <w:tblPr/>
      <w:tcPr>
        <w:tcBorders>
          <w:top w:val="nil"/>
          <w:bottom w:val="single" w:sz="12" w:space="0" w:color="EEE1E2" w:themeColor="accent5" w:themeTint="99"/>
          <w:insideH w:val="nil"/>
          <w:insideV w:val="nil"/>
        </w:tcBorders>
        <w:shd w:val="clear" w:color="auto" w:fill="FFFFFF" w:themeFill="background1"/>
      </w:tcPr>
    </w:tblStylePr>
    <w:tblStylePr w:type="lastRow">
      <w:rPr>
        <w:b/>
        <w:bCs/>
      </w:rPr>
      <w:tblPr/>
      <w:tcPr>
        <w:tcBorders>
          <w:top w:val="double" w:sz="2" w:space="0" w:color="EEE1E2"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9F5F5" w:themeFill="accent5" w:themeFillTint="33"/>
      </w:tcPr>
    </w:tblStylePr>
    <w:tblStylePr w:type="band1Horz">
      <w:tblPr/>
      <w:tcPr>
        <w:shd w:val="clear" w:color="auto" w:fill="F9F5F5" w:themeFill="accent5" w:themeFillTint="33"/>
      </w:tcPr>
    </w:tblStylePr>
  </w:style>
  <w:style w:type="table" w:styleId="GridTable2-Accent6">
    <w:name w:val="Grid Table 2 Accent 6"/>
    <w:basedOn w:val="TableNormal"/>
    <w:uiPriority w:val="47"/>
    <w:rsid w:val="00572222"/>
    <w:pPr>
      <w:spacing w:after="0" w:line="240" w:lineRule="auto"/>
    </w:pPr>
    <w:tblPr>
      <w:tblStyleRowBandSize w:val="1"/>
      <w:tblStyleColBandSize w:val="1"/>
      <w:tblBorders>
        <w:top w:val="single" w:sz="2" w:space="0" w:color="FFFFFF" w:themeColor="accent6" w:themeTint="99"/>
        <w:bottom w:val="single" w:sz="2" w:space="0" w:color="FFFFFF" w:themeColor="accent6" w:themeTint="99"/>
        <w:insideH w:val="single" w:sz="2" w:space="0" w:color="FFFFFF" w:themeColor="accent6" w:themeTint="99"/>
        <w:insideV w:val="single" w:sz="2" w:space="0" w:color="FFFFFF" w:themeColor="accent6" w:themeTint="99"/>
      </w:tblBorders>
    </w:tblPr>
    <w:tblStylePr w:type="firstRow">
      <w:rPr>
        <w:b/>
        <w:bCs/>
      </w:rPr>
      <w:tblPr/>
      <w:tcPr>
        <w:tcBorders>
          <w:top w:val="nil"/>
          <w:bottom w:val="single" w:sz="12" w:space="0" w:color="FFFFFF" w:themeColor="accent6" w:themeTint="99"/>
          <w:insideH w:val="nil"/>
          <w:insideV w:val="nil"/>
        </w:tcBorders>
        <w:shd w:val="clear" w:color="auto" w:fill="FFFFFF" w:themeFill="background1"/>
      </w:tcPr>
    </w:tblStylePr>
    <w:tblStylePr w:type="lastRow">
      <w:rPr>
        <w:b/>
        <w:bCs/>
      </w:rPr>
      <w:tblPr/>
      <w:tcPr>
        <w:tcBorders>
          <w:top w:val="double" w:sz="2" w:space="0" w:color="FFFFF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GridTable3">
    <w:name w:val="Grid Table 3"/>
    <w:basedOn w:val="TableNormal"/>
    <w:uiPriority w:val="48"/>
    <w:rsid w:val="0057222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572222"/>
    <w:pPr>
      <w:spacing w:after="0" w:line="240" w:lineRule="auto"/>
    </w:pPr>
    <w:tblPr>
      <w:tblStyleRowBandSize w:val="1"/>
      <w:tblStyleColBandSize w:val="1"/>
      <w:tblBorders>
        <w:top w:val="single" w:sz="4" w:space="0" w:color="7C7C7C" w:themeColor="accent1" w:themeTint="99"/>
        <w:left w:val="single" w:sz="4" w:space="0" w:color="7C7C7C" w:themeColor="accent1" w:themeTint="99"/>
        <w:bottom w:val="single" w:sz="4" w:space="0" w:color="7C7C7C" w:themeColor="accent1" w:themeTint="99"/>
        <w:right w:val="single" w:sz="4" w:space="0" w:color="7C7C7C" w:themeColor="accent1" w:themeTint="99"/>
        <w:insideH w:val="single" w:sz="4" w:space="0" w:color="7C7C7C" w:themeColor="accent1" w:themeTint="99"/>
        <w:insideV w:val="single" w:sz="4" w:space="0" w:color="7C7C7C"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3D3D3" w:themeFill="accent1" w:themeFillTint="33"/>
      </w:tcPr>
    </w:tblStylePr>
    <w:tblStylePr w:type="band1Horz">
      <w:tblPr/>
      <w:tcPr>
        <w:shd w:val="clear" w:color="auto" w:fill="D3D3D3" w:themeFill="accent1" w:themeFillTint="33"/>
      </w:tcPr>
    </w:tblStylePr>
    <w:tblStylePr w:type="neCell">
      <w:tblPr/>
      <w:tcPr>
        <w:tcBorders>
          <w:bottom w:val="single" w:sz="4" w:space="0" w:color="7C7C7C" w:themeColor="accent1" w:themeTint="99"/>
        </w:tcBorders>
      </w:tcPr>
    </w:tblStylePr>
    <w:tblStylePr w:type="nwCell">
      <w:tblPr/>
      <w:tcPr>
        <w:tcBorders>
          <w:bottom w:val="single" w:sz="4" w:space="0" w:color="7C7C7C" w:themeColor="accent1" w:themeTint="99"/>
        </w:tcBorders>
      </w:tcPr>
    </w:tblStylePr>
    <w:tblStylePr w:type="seCell">
      <w:tblPr/>
      <w:tcPr>
        <w:tcBorders>
          <w:top w:val="single" w:sz="4" w:space="0" w:color="7C7C7C" w:themeColor="accent1" w:themeTint="99"/>
        </w:tcBorders>
      </w:tcPr>
    </w:tblStylePr>
    <w:tblStylePr w:type="swCell">
      <w:tblPr/>
      <w:tcPr>
        <w:tcBorders>
          <w:top w:val="single" w:sz="4" w:space="0" w:color="7C7C7C" w:themeColor="accent1" w:themeTint="99"/>
        </w:tcBorders>
      </w:tcPr>
    </w:tblStylePr>
  </w:style>
  <w:style w:type="table" w:styleId="GridTable3-Accent2">
    <w:name w:val="Grid Table 3 Accent 2"/>
    <w:basedOn w:val="TableNormal"/>
    <w:uiPriority w:val="48"/>
    <w:rsid w:val="00572222"/>
    <w:pPr>
      <w:spacing w:after="0" w:line="240" w:lineRule="auto"/>
    </w:pPr>
    <w:tblPr>
      <w:tblStyleRowBandSize w:val="1"/>
      <w:tblStyleColBandSize w:val="1"/>
      <w:tblBorders>
        <w:top w:val="single" w:sz="4" w:space="0" w:color="EF1D1D" w:themeColor="accent2" w:themeTint="99"/>
        <w:left w:val="single" w:sz="4" w:space="0" w:color="EF1D1D" w:themeColor="accent2" w:themeTint="99"/>
        <w:bottom w:val="single" w:sz="4" w:space="0" w:color="EF1D1D" w:themeColor="accent2" w:themeTint="99"/>
        <w:right w:val="single" w:sz="4" w:space="0" w:color="EF1D1D" w:themeColor="accent2" w:themeTint="99"/>
        <w:insideH w:val="single" w:sz="4" w:space="0" w:color="EF1D1D" w:themeColor="accent2" w:themeTint="99"/>
        <w:insideV w:val="single" w:sz="4" w:space="0" w:color="EF1D1D"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B3B3" w:themeFill="accent2" w:themeFillTint="33"/>
      </w:tcPr>
    </w:tblStylePr>
    <w:tblStylePr w:type="band1Horz">
      <w:tblPr/>
      <w:tcPr>
        <w:shd w:val="clear" w:color="auto" w:fill="F9B3B3" w:themeFill="accent2" w:themeFillTint="33"/>
      </w:tcPr>
    </w:tblStylePr>
    <w:tblStylePr w:type="neCell">
      <w:tblPr/>
      <w:tcPr>
        <w:tcBorders>
          <w:bottom w:val="single" w:sz="4" w:space="0" w:color="EF1D1D" w:themeColor="accent2" w:themeTint="99"/>
        </w:tcBorders>
      </w:tcPr>
    </w:tblStylePr>
    <w:tblStylePr w:type="nwCell">
      <w:tblPr/>
      <w:tcPr>
        <w:tcBorders>
          <w:bottom w:val="single" w:sz="4" w:space="0" w:color="EF1D1D" w:themeColor="accent2" w:themeTint="99"/>
        </w:tcBorders>
      </w:tcPr>
    </w:tblStylePr>
    <w:tblStylePr w:type="seCell">
      <w:tblPr/>
      <w:tcPr>
        <w:tcBorders>
          <w:top w:val="single" w:sz="4" w:space="0" w:color="EF1D1D" w:themeColor="accent2" w:themeTint="99"/>
        </w:tcBorders>
      </w:tcPr>
    </w:tblStylePr>
    <w:tblStylePr w:type="swCell">
      <w:tblPr/>
      <w:tcPr>
        <w:tcBorders>
          <w:top w:val="single" w:sz="4" w:space="0" w:color="EF1D1D" w:themeColor="accent2" w:themeTint="99"/>
        </w:tcBorders>
      </w:tcPr>
    </w:tblStylePr>
  </w:style>
  <w:style w:type="table" w:styleId="GridTable3-Accent3">
    <w:name w:val="Grid Table 3 Accent 3"/>
    <w:basedOn w:val="TableNormal"/>
    <w:uiPriority w:val="48"/>
    <w:rsid w:val="00572222"/>
    <w:pPr>
      <w:spacing w:after="0" w:line="240" w:lineRule="auto"/>
    </w:pPr>
    <w:tblPr>
      <w:tblStyleRowBandSize w:val="1"/>
      <w:tblStyleColBandSize w:val="1"/>
      <w:tblBorders>
        <w:top w:val="single" w:sz="4" w:space="0" w:color="EEEEEE" w:themeColor="accent3" w:themeTint="99"/>
        <w:left w:val="single" w:sz="4" w:space="0" w:color="EEEEEE" w:themeColor="accent3" w:themeTint="99"/>
        <w:bottom w:val="single" w:sz="4" w:space="0" w:color="EEEEEE" w:themeColor="accent3" w:themeTint="99"/>
        <w:right w:val="single" w:sz="4" w:space="0" w:color="EEEEEE" w:themeColor="accent3" w:themeTint="99"/>
        <w:insideH w:val="single" w:sz="4" w:space="0" w:color="EEEEEE" w:themeColor="accent3" w:themeTint="99"/>
        <w:insideV w:val="single" w:sz="4" w:space="0" w:color="EEEEEE"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F9F9" w:themeFill="accent3" w:themeFillTint="33"/>
      </w:tcPr>
    </w:tblStylePr>
    <w:tblStylePr w:type="band1Horz">
      <w:tblPr/>
      <w:tcPr>
        <w:shd w:val="clear" w:color="auto" w:fill="F9F9F9" w:themeFill="accent3" w:themeFillTint="33"/>
      </w:tcPr>
    </w:tblStylePr>
    <w:tblStylePr w:type="neCell">
      <w:tblPr/>
      <w:tcPr>
        <w:tcBorders>
          <w:bottom w:val="single" w:sz="4" w:space="0" w:color="EEEEEE" w:themeColor="accent3" w:themeTint="99"/>
        </w:tcBorders>
      </w:tcPr>
    </w:tblStylePr>
    <w:tblStylePr w:type="nwCell">
      <w:tblPr/>
      <w:tcPr>
        <w:tcBorders>
          <w:bottom w:val="single" w:sz="4" w:space="0" w:color="EEEEEE" w:themeColor="accent3" w:themeTint="99"/>
        </w:tcBorders>
      </w:tcPr>
    </w:tblStylePr>
    <w:tblStylePr w:type="seCell">
      <w:tblPr/>
      <w:tcPr>
        <w:tcBorders>
          <w:top w:val="single" w:sz="4" w:space="0" w:color="EEEEEE" w:themeColor="accent3" w:themeTint="99"/>
        </w:tcBorders>
      </w:tcPr>
    </w:tblStylePr>
    <w:tblStylePr w:type="swCell">
      <w:tblPr/>
      <w:tcPr>
        <w:tcBorders>
          <w:top w:val="single" w:sz="4" w:space="0" w:color="EEEEEE" w:themeColor="accent3" w:themeTint="99"/>
        </w:tcBorders>
      </w:tcPr>
    </w:tblStylePr>
  </w:style>
  <w:style w:type="table" w:styleId="GridTable3-Accent4">
    <w:name w:val="Grid Table 3 Accent 4"/>
    <w:basedOn w:val="TableNormal"/>
    <w:uiPriority w:val="48"/>
    <w:rsid w:val="00572222"/>
    <w:pPr>
      <w:spacing w:after="0" w:line="240" w:lineRule="auto"/>
    </w:pPr>
    <w:tblPr>
      <w:tblStyleRowBandSize w:val="1"/>
      <w:tblStyleColBandSize w:val="1"/>
      <w:tblBorders>
        <w:top w:val="single" w:sz="4" w:space="0" w:color="8D8D8D" w:themeColor="accent4" w:themeTint="99"/>
        <w:left w:val="single" w:sz="4" w:space="0" w:color="8D8D8D" w:themeColor="accent4" w:themeTint="99"/>
        <w:bottom w:val="single" w:sz="4" w:space="0" w:color="8D8D8D" w:themeColor="accent4" w:themeTint="99"/>
        <w:right w:val="single" w:sz="4" w:space="0" w:color="8D8D8D" w:themeColor="accent4" w:themeTint="99"/>
        <w:insideH w:val="single" w:sz="4" w:space="0" w:color="8D8D8D" w:themeColor="accent4" w:themeTint="99"/>
        <w:insideV w:val="single" w:sz="4" w:space="0" w:color="8D8D8D"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D9D9" w:themeFill="accent4" w:themeFillTint="33"/>
      </w:tcPr>
    </w:tblStylePr>
    <w:tblStylePr w:type="band1Horz">
      <w:tblPr/>
      <w:tcPr>
        <w:shd w:val="clear" w:color="auto" w:fill="D9D9D9" w:themeFill="accent4" w:themeFillTint="33"/>
      </w:tcPr>
    </w:tblStylePr>
    <w:tblStylePr w:type="neCell">
      <w:tblPr/>
      <w:tcPr>
        <w:tcBorders>
          <w:bottom w:val="single" w:sz="4" w:space="0" w:color="8D8D8D" w:themeColor="accent4" w:themeTint="99"/>
        </w:tcBorders>
      </w:tcPr>
    </w:tblStylePr>
    <w:tblStylePr w:type="nwCell">
      <w:tblPr/>
      <w:tcPr>
        <w:tcBorders>
          <w:bottom w:val="single" w:sz="4" w:space="0" w:color="8D8D8D" w:themeColor="accent4" w:themeTint="99"/>
        </w:tcBorders>
      </w:tcPr>
    </w:tblStylePr>
    <w:tblStylePr w:type="seCell">
      <w:tblPr/>
      <w:tcPr>
        <w:tcBorders>
          <w:top w:val="single" w:sz="4" w:space="0" w:color="8D8D8D" w:themeColor="accent4" w:themeTint="99"/>
        </w:tcBorders>
      </w:tcPr>
    </w:tblStylePr>
    <w:tblStylePr w:type="swCell">
      <w:tblPr/>
      <w:tcPr>
        <w:tcBorders>
          <w:top w:val="single" w:sz="4" w:space="0" w:color="8D8D8D" w:themeColor="accent4" w:themeTint="99"/>
        </w:tcBorders>
      </w:tcPr>
    </w:tblStylePr>
  </w:style>
  <w:style w:type="table" w:styleId="GridTable3-Accent5">
    <w:name w:val="Grid Table 3 Accent 5"/>
    <w:basedOn w:val="TableNormal"/>
    <w:uiPriority w:val="48"/>
    <w:rsid w:val="00572222"/>
    <w:pPr>
      <w:spacing w:after="0" w:line="240" w:lineRule="auto"/>
    </w:pPr>
    <w:tblPr>
      <w:tblStyleRowBandSize w:val="1"/>
      <w:tblStyleColBandSize w:val="1"/>
      <w:tblBorders>
        <w:top w:val="single" w:sz="4" w:space="0" w:color="EEE1E2" w:themeColor="accent5" w:themeTint="99"/>
        <w:left w:val="single" w:sz="4" w:space="0" w:color="EEE1E2" w:themeColor="accent5" w:themeTint="99"/>
        <w:bottom w:val="single" w:sz="4" w:space="0" w:color="EEE1E2" w:themeColor="accent5" w:themeTint="99"/>
        <w:right w:val="single" w:sz="4" w:space="0" w:color="EEE1E2" w:themeColor="accent5" w:themeTint="99"/>
        <w:insideH w:val="single" w:sz="4" w:space="0" w:color="EEE1E2" w:themeColor="accent5" w:themeTint="99"/>
        <w:insideV w:val="single" w:sz="4" w:space="0" w:color="EEE1E2"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F5F5" w:themeFill="accent5" w:themeFillTint="33"/>
      </w:tcPr>
    </w:tblStylePr>
    <w:tblStylePr w:type="band1Horz">
      <w:tblPr/>
      <w:tcPr>
        <w:shd w:val="clear" w:color="auto" w:fill="F9F5F5" w:themeFill="accent5" w:themeFillTint="33"/>
      </w:tcPr>
    </w:tblStylePr>
    <w:tblStylePr w:type="neCell">
      <w:tblPr/>
      <w:tcPr>
        <w:tcBorders>
          <w:bottom w:val="single" w:sz="4" w:space="0" w:color="EEE1E2" w:themeColor="accent5" w:themeTint="99"/>
        </w:tcBorders>
      </w:tcPr>
    </w:tblStylePr>
    <w:tblStylePr w:type="nwCell">
      <w:tblPr/>
      <w:tcPr>
        <w:tcBorders>
          <w:bottom w:val="single" w:sz="4" w:space="0" w:color="EEE1E2" w:themeColor="accent5" w:themeTint="99"/>
        </w:tcBorders>
      </w:tcPr>
    </w:tblStylePr>
    <w:tblStylePr w:type="seCell">
      <w:tblPr/>
      <w:tcPr>
        <w:tcBorders>
          <w:top w:val="single" w:sz="4" w:space="0" w:color="EEE1E2" w:themeColor="accent5" w:themeTint="99"/>
        </w:tcBorders>
      </w:tcPr>
    </w:tblStylePr>
    <w:tblStylePr w:type="swCell">
      <w:tblPr/>
      <w:tcPr>
        <w:tcBorders>
          <w:top w:val="single" w:sz="4" w:space="0" w:color="EEE1E2" w:themeColor="accent5" w:themeTint="99"/>
        </w:tcBorders>
      </w:tcPr>
    </w:tblStylePr>
  </w:style>
  <w:style w:type="table" w:styleId="GridTable3-Accent6">
    <w:name w:val="Grid Table 3 Accent 6"/>
    <w:basedOn w:val="TableNormal"/>
    <w:uiPriority w:val="48"/>
    <w:rsid w:val="00572222"/>
    <w:pPr>
      <w:spacing w:after="0" w:line="240" w:lineRule="auto"/>
    </w:pPr>
    <w:tblPr>
      <w:tblStyleRowBandSize w:val="1"/>
      <w:tblStyleColBandSize w:val="1"/>
      <w:tblBorders>
        <w:top w:val="single" w:sz="4" w:space="0" w:color="FFFFFF" w:themeColor="accent6" w:themeTint="99"/>
        <w:left w:val="single" w:sz="4" w:space="0" w:color="FFFFFF" w:themeColor="accent6" w:themeTint="99"/>
        <w:bottom w:val="single" w:sz="4" w:space="0" w:color="FFFFFF" w:themeColor="accent6" w:themeTint="99"/>
        <w:right w:val="single" w:sz="4" w:space="0" w:color="FFFFFF" w:themeColor="accent6" w:themeTint="99"/>
        <w:insideH w:val="single" w:sz="4" w:space="0" w:color="FFFFFF" w:themeColor="accent6" w:themeTint="99"/>
        <w:insideV w:val="single" w:sz="4" w:space="0" w:color="FFFFF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FFF" w:themeFill="accent6" w:themeFillTint="33"/>
      </w:tcPr>
    </w:tblStylePr>
    <w:tblStylePr w:type="band1Horz">
      <w:tblPr/>
      <w:tcPr>
        <w:shd w:val="clear" w:color="auto" w:fill="FFFFFF" w:themeFill="accent6" w:themeFillTint="33"/>
      </w:tcPr>
    </w:tblStylePr>
    <w:tblStylePr w:type="neCell">
      <w:tblPr/>
      <w:tcPr>
        <w:tcBorders>
          <w:bottom w:val="single" w:sz="4" w:space="0" w:color="FFFFFF" w:themeColor="accent6" w:themeTint="99"/>
        </w:tcBorders>
      </w:tcPr>
    </w:tblStylePr>
    <w:tblStylePr w:type="nwCell">
      <w:tblPr/>
      <w:tcPr>
        <w:tcBorders>
          <w:bottom w:val="single" w:sz="4" w:space="0" w:color="FFFFFF" w:themeColor="accent6" w:themeTint="99"/>
        </w:tcBorders>
      </w:tcPr>
    </w:tblStylePr>
    <w:tblStylePr w:type="seCell">
      <w:tblPr/>
      <w:tcPr>
        <w:tcBorders>
          <w:top w:val="single" w:sz="4" w:space="0" w:color="FFFFFF" w:themeColor="accent6" w:themeTint="99"/>
        </w:tcBorders>
      </w:tcPr>
    </w:tblStylePr>
    <w:tblStylePr w:type="swCell">
      <w:tblPr/>
      <w:tcPr>
        <w:tcBorders>
          <w:top w:val="single" w:sz="4" w:space="0" w:color="FFFFFF" w:themeColor="accent6" w:themeTint="99"/>
        </w:tcBorders>
      </w:tcPr>
    </w:tblStylePr>
  </w:style>
  <w:style w:type="table" w:styleId="GridTable4">
    <w:name w:val="Grid Table 4"/>
    <w:basedOn w:val="TableNormal"/>
    <w:uiPriority w:val="49"/>
    <w:rsid w:val="0057222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572222"/>
    <w:pPr>
      <w:spacing w:after="0" w:line="240" w:lineRule="auto"/>
    </w:pPr>
    <w:tblPr>
      <w:tblStyleRowBandSize w:val="1"/>
      <w:tblStyleColBandSize w:val="1"/>
      <w:tblBorders>
        <w:top w:val="single" w:sz="4" w:space="0" w:color="7C7C7C" w:themeColor="accent1" w:themeTint="99"/>
        <w:left w:val="single" w:sz="4" w:space="0" w:color="7C7C7C" w:themeColor="accent1" w:themeTint="99"/>
        <w:bottom w:val="single" w:sz="4" w:space="0" w:color="7C7C7C" w:themeColor="accent1" w:themeTint="99"/>
        <w:right w:val="single" w:sz="4" w:space="0" w:color="7C7C7C" w:themeColor="accent1" w:themeTint="99"/>
        <w:insideH w:val="single" w:sz="4" w:space="0" w:color="7C7C7C" w:themeColor="accent1" w:themeTint="99"/>
        <w:insideV w:val="single" w:sz="4" w:space="0" w:color="7C7C7C" w:themeColor="accent1" w:themeTint="99"/>
      </w:tblBorders>
    </w:tblPr>
    <w:tblStylePr w:type="firstRow">
      <w:rPr>
        <w:b/>
        <w:bCs/>
        <w:color w:val="FFFFFF" w:themeColor="background1"/>
      </w:rPr>
      <w:tblPr/>
      <w:tcPr>
        <w:tcBorders>
          <w:top w:val="single" w:sz="4" w:space="0" w:color="262626" w:themeColor="accent1"/>
          <w:left w:val="single" w:sz="4" w:space="0" w:color="262626" w:themeColor="accent1"/>
          <w:bottom w:val="single" w:sz="4" w:space="0" w:color="262626" w:themeColor="accent1"/>
          <w:right w:val="single" w:sz="4" w:space="0" w:color="262626" w:themeColor="accent1"/>
          <w:insideH w:val="nil"/>
          <w:insideV w:val="nil"/>
        </w:tcBorders>
        <w:shd w:val="clear" w:color="auto" w:fill="262626" w:themeFill="accent1"/>
      </w:tcPr>
    </w:tblStylePr>
    <w:tblStylePr w:type="lastRow">
      <w:rPr>
        <w:b/>
        <w:bCs/>
      </w:rPr>
      <w:tblPr/>
      <w:tcPr>
        <w:tcBorders>
          <w:top w:val="double" w:sz="4" w:space="0" w:color="262626" w:themeColor="accent1"/>
        </w:tcBorders>
      </w:tcPr>
    </w:tblStylePr>
    <w:tblStylePr w:type="firstCol">
      <w:rPr>
        <w:b/>
        <w:bCs/>
      </w:rPr>
    </w:tblStylePr>
    <w:tblStylePr w:type="lastCol">
      <w:rPr>
        <w:b/>
        <w:bCs/>
      </w:rPr>
    </w:tblStylePr>
    <w:tblStylePr w:type="band1Vert">
      <w:tblPr/>
      <w:tcPr>
        <w:shd w:val="clear" w:color="auto" w:fill="D3D3D3" w:themeFill="accent1" w:themeFillTint="33"/>
      </w:tcPr>
    </w:tblStylePr>
    <w:tblStylePr w:type="band1Horz">
      <w:tblPr/>
      <w:tcPr>
        <w:shd w:val="clear" w:color="auto" w:fill="D3D3D3" w:themeFill="accent1" w:themeFillTint="33"/>
      </w:tcPr>
    </w:tblStylePr>
  </w:style>
  <w:style w:type="table" w:styleId="GridTable4-Accent2">
    <w:name w:val="Grid Table 4 Accent 2"/>
    <w:basedOn w:val="TableNormal"/>
    <w:uiPriority w:val="49"/>
    <w:rsid w:val="00572222"/>
    <w:pPr>
      <w:spacing w:after="0" w:line="240" w:lineRule="auto"/>
    </w:pPr>
    <w:tblPr>
      <w:tblStyleRowBandSize w:val="1"/>
      <w:tblStyleColBandSize w:val="1"/>
      <w:tblBorders>
        <w:top w:val="single" w:sz="4" w:space="0" w:color="EF1D1D" w:themeColor="accent2" w:themeTint="99"/>
        <w:left w:val="single" w:sz="4" w:space="0" w:color="EF1D1D" w:themeColor="accent2" w:themeTint="99"/>
        <w:bottom w:val="single" w:sz="4" w:space="0" w:color="EF1D1D" w:themeColor="accent2" w:themeTint="99"/>
        <w:right w:val="single" w:sz="4" w:space="0" w:color="EF1D1D" w:themeColor="accent2" w:themeTint="99"/>
        <w:insideH w:val="single" w:sz="4" w:space="0" w:color="EF1D1D" w:themeColor="accent2" w:themeTint="99"/>
        <w:insideV w:val="single" w:sz="4" w:space="0" w:color="EF1D1D" w:themeColor="accent2" w:themeTint="99"/>
      </w:tblBorders>
    </w:tblPr>
    <w:tblStylePr w:type="firstRow">
      <w:rPr>
        <w:b/>
        <w:bCs/>
        <w:color w:val="FFFFFF" w:themeColor="background1"/>
      </w:rPr>
      <w:tblPr/>
      <w:tcPr>
        <w:tcBorders>
          <w:top w:val="single" w:sz="4" w:space="0" w:color="650707" w:themeColor="accent2"/>
          <w:left w:val="single" w:sz="4" w:space="0" w:color="650707" w:themeColor="accent2"/>
          <w:bottom w:val="single" w:sz="4" w:space="0" w:color="650707" w:themeColor="accent2"/>
          <w:right w:val="single" w:sz="4" w:space="0" w:color="650707" w:themeColor="accent2"/>
          <w:insideH w:val="nil"/>
          <w:insideV w:val="nil"/>
        </w:tcBorders>
        <w:shd w:val="clear" w:color="auto" w:fill="650707" w:themeFill="accent2"/>
      </w:tcPr>
    </w:tblStylePr>
    <w:tblStylePr w:type="lastRow">
      <w:rPr>
        <w:b/>
        <w:bCs/>
      </w:rPr>
      <w:tblPr/>
      <w:tcPr>
        <w:tcBorders>
          <w:top w:val="double" w:sz="4" w:space="0" w:color="650707" w:themeColor="accent2"/>
        </w:tcBorders>
      </w:tcPr>
    </w:tblStylePr>
    <w:tblStylePr w:type="firstCol">
      <w:rPr>
        <w:b/>
        <w:bCs/>
      </w:rPr>
    </w:tblStylePr>
    <w:tblStylePr w:type="lastCol">
      <w:rPr>
        <w:b/>
        <w:bCs/>
      </w:rPr>
    </w:tblStylePr>
    <w:tblStylePr w:type="band1Vert">
      <w:tblPr/>
      <w:tcPr>
        <w:shd w:val="clear" w:color="auto" w:fill="F9B3B3" w:themeFill="accent2" w:themeFillTint="33"/>
      </w:tcPr>
    </w:tblStylePr>
    <w:tblStylePr w:type="band1Horz">
      <w:tblPr/>
      <w:tcPr>
        <w:shd w:val="clear" w:color="auto" w:fill="F9B3B3" w:themeFill="accent2" w:themeFillTint="33"/>
      </w:tcPr>
    </w:tblStylePr>
  </w:style>
  <w:style w:type="table" w:styleId="GridTable4-Accent3">
    <w:name w:val="Grid Table 4 Accent 3"/>
    <w:basedOn w:val="TableNormal"/>
    <w:uiPriority w:val="49"/>
    <w:rsid w:val="00572222"/>
    <w:pPr>
      <w:spacing w:after="0" w:line="240" w:lineRule="auto"/>
    </w:pPr>
    <w:tblPr>
      <w:tblStyleRowBandSize w:val="1"/>
      <w:tblStyleColBandSize w:val="1"/>
      <w:tblBorders>
        <w:top w:val="single" w:sz="4" w:space="0" w:color="EEEEEE" w:themeColor="accent3" w:themeTint="99"/>
        <w:left w:val="single" w:sz="4" w:space="0" w:color="EEEEEE" w:themeColor="accent3" w:themeTint="99"/>
        <w:bottom w:val="single" w:sz="4" w:space="0" w:color="EEEEEE" w:themeColor="accent3" w:themeTint="99"/>
        <w:right w:val="single" w:sz="4" w:space="0" w:color="EEEEEE" w:themeColor="accent3" w:themeTint="99"/>
        <w:insideH w:val="single" w:sz="4" w:space="0" w:color="EEEEEE" w:themeColor="accent3" w:themeTint="99"/>
        <w:insideV w:val="single" w:sz="4" w:space="0" w:color="EEEEEE" w:themeColor="accent3" w:themeTint="99"/>
      </w:tblBorders>
    </w:tblPr>
    <w:tblStylePr w:type="firstRow">
      <w:rPr>
        <w:b/>
        <w:bCs/>
        <w:color w:val="FFFFFF" w:themeColor="background1"/>
      </w:rPr>
      <w:tblPr/>
      <w:tcPr>
        <w:tcBorders>
          <w:top w:val="single" w:sz="4" w:space="0" w:color="E3E3E3" w:themeColor="accent3"/>
          <w:left w:val="single" w:sz="4" w:space="0" w:color="E3E3E3" w:themeColor="accent3"/>
          <w:bottom w:val="single" w:sz="4" w:space="0" w:color="E3E3E3" w:themeColor="accent3"/>
          <w:right w:val="single" w:sz="4" w:space="0" w:color="E3E3E3" w:themeColor="accent3"/>
          <w:insideH w:val="nil"/>
          <w:insideV w:val="nil"/>
        </w:tcBorders>
        <w:shd w:val="clear" w:color="auto" w:fill="E3E3E3" w:themeFill="accent3"/>
      </w:tcPr>
    </w:tblStylePr>
    <w:tblStylePr w:type="lastRow">
      <w:rPr>
        <w:b/>
        <w:bCs/>
      </w:rPr>
      <w:tblPr/>
      <w:tcPr>
        <w:tcBorders>
          <w:top w:val="double" w:sz="4" w:space="0" w:color="E3E3E3" w:themeColor="accent3"/>
        </w:tcBorders>
      </w:tcPr>
    </w:tblStylePr>
    <w:tblStylePr w:type="firstCol">
      <w:rPr>
        <w:b/>
        <w:bCs/>
      </w:rPr>
    </w:tblStylePr>
    <w:tblStylePr w:type="lastCol">
      <w:rPr>
        <w:b/>
        <w:bCs/>
      </w:rPr>
    </w:tblStylePr>
    <w:tblStylePr w:type="band1Vert">
      <w:tblPr/>
      <w:tcPr>
        <w:shd w:val="clear" w:color="auto" w:fill="F9F9F9" w:themeFill="accent3" w:themeFillTint="33"/>
      </w:tcPr>
    </w:tblStylePr>
    <w:tblStylePr w:type="band1Horz">
      <w:tblPr/>
      <w:tcPr>
        <w:shd w:val="clear" w:color="auto" w:fill="F9F9F9" w:themeFill="accent3" w:themeFillTint="33"/>
      </w:tcPr>
    </w:tblStylePr>
  </w:style>
  <w:style w:type="table" w:styleId="GridTable4-Accent4">
    <w:name w:val="Grid Table 4 Accent 4"/>
    <w:basedOn w:val="TableNormal"/>
    <w:uiPriority w:val="49"/>
    <w:rsid w:val="00572222"/>
    <w:pPr>
      <w:spacing w:after="0" w:line="240" w:lineRule="auto"/>
    </w:pPr>
    <w:tblPr>
      <w:tblStyleRowBandSize w:val="1"/>
      <w:tblStyleColBandSize w:val="1"/>
      <w:tblBorders>
        <w:top w:val="single" w:sz="4" w:space="0" w:color="8D8D8D" w:themeColor="accent4" w:themeTint="99"/>
        <w:left w:val="single" w:sz="4" w:space="0" w:color="8D8D8D" w:themeColor="accent4" w:themeTint="99"/>
        <w:bottom w:val="single" w:sz="4" w:space="0" w:color="8D8D8D" w:themeColor="accent4" w:themeTint="99"/>
        <w:right w:val="single" w:sz="4" w:space="0" w:color="8D8D8D" w:themeColor="accent4" w:themeTint="99"/>
        <w:insideH w:val="single" w:sz="4" w:space="0" w:color="8D8D8D" w:themeColor="accent4" w:themeTint="99"/>
        <w:insideV w:val="single" w:sz="4" w:space="0" w:color="8D8D8D" w:themeColor="accent4" w:themeTint="99"/>
      </w:tblBorders>
    </w:tblPr>
    <w:tblStylePr w:type="firstRow">
      <w:rPr>
        <w:b/>
        <w:bCs/>
        <w:color w:val="FFFFFF" w:themeColor="background1"/>
      </w:rPr>
      <w:tblPr/>
      <w:tcPr>
        <w:tcBorders>
          <w:top w:val="single" w:sz="4" w:space="0" w:color="414141" w:themeColor="accent4"/>
          <w:left w:val="single" w:sz="4" w:space="0" w:color="414141" w:themeColor="accent4"/>
          <w:bottom w:val="single" w:sz="4" w:space="0" w:color="414141" w:themeColor="accent4"/>
          <w:right w:val="single" w:sz="4" w:space="0" w:color="414141" w:themeColor="accent4"/>
          <w:insideH w:val="nil"/>
          <w:insideV w:val="nil"/>
        </w:tcBorders>
        <w:shd w:val="clear" w:color="auto" w:fill="414141" w:themeFill="accent4"/>
      </w:tcPr>
    </w:tblStylePr>
    <w:tblStylePr w:type="lastRow">
      <w:rPr>
        <w:b/>
        <w:bCs/>
      </w:rPr>
      <w:tblPr/>
      <w:tcPr>
        <w:tcBorders>
          <w:top w:val="double" w:sz="4" w:space="0" w:color="414141" w:themeColor="accent4"/>
        </w:tcBorders>
      </w:tcPr>
    </w:tblStylePr>
    <w:tblStylePr w:type="firstCol">
      <w:rPr>
        <w:b/>
        <w:bCs/>
      </w:rPr>
    </w:tblStylePr>
    <w:tblStylePr w:type="lastCol">
      <w:rPr>
        <w:b/>
        <w:bCs/>
      </w:rPr>
    </w:tblStylePr>
    <w:tblStylePr w:type="band1Vert">
      <w:tblPr/>
      <w:tcPr>
        <w:shd w:val="clear" w:color="auto" w:fill="D9D9D9" w:themeFill="accent4" w:themeFillTint="33"/>
      </w:tcPr>
    </w:tblStylePr>
    <w:tblStylePr w:type="band1Horz">
      <w:tblPr/>
      <w:tcPr>
        <w:shd w:val="clear" w:color="auto" w:fill="D9D9D9" w:themeFill="accent4" w:themeFillTint="33"/>
      </w:tcPr>
    </w:tblStylePr>
  </w:style>
  <w:style w:type="table" w:styleId="GridTable4-Accent5">
    <w:name w:val="Grid Table 4 Accent 5"/>
    <w:basedOn w:val="TableNormal"/>
    <w:uiPriority w:val="49"/>
    <w:rsid w:val="00572222"/>
    <w:pPr>
      <w:spacing w:after="0" w:line="240" w:lineRule="auto"/>
    </w:pPr>
    <w:tblPr>
      <w:tblStyleRowBandSize w:val="1"/>
      <w:tblStyleColBandSize w:val="1"/>
      <w:tblBorders>
        <w:top w:val="single" w:sz="4" w:space="0" w:color="EEE1E2" w:themeColor="accent5" w:themeTint="99"/>
        <w:left w:val="single" w:sz="4" w:space="0" w:color="EEE1E2" w:themeColor="accent5" w:themeTint="99"/>
        <w:bottom w:val="single" w:sz="4" w:space="0" w:color="EEE1E2" w:themeColor="accent5" w:themeTint="99"/>
        <w:right w:val="single" w:sz="4" w:space="0" w:color="EEE1E2" w:themeColor="accent5" w:themeTint="99"/>
        <w:insideH w:val="single" w:sz="4" w:space="0" w:color="EEE1E2" w:themeColor="accent5" w:themeTint="99"/>
        <w:insideV w:val="single" w:sz="4" w:space="0" w:color="EEE1E2" w:themeColor="accent5" w:themeTint="99"/>
      </w:tblBorders>
    </w:tblPr>
    <w:tblStylePr w:type="firstRow">
      <w:rPr>
        <w:b/>
        <w:bCs/>
        <w:color w:val="FFFFFF" w:themeColor="background1"/>
      </w:rPr>
      <w:tblPr/>
      <w:tcPr>
        <w:tcBorders>
          <w:top w:val="single" w:sz="4" w:space="0" w:color="E4CED0" w:themeColor="accent5"/>
          <w:left w:val="single" w:sz="4" w:space="0" w:color="E4CED0" w:themeColor="accent5"/>
          <w:bottom w:val="single" w:sz="4" w:space="0" w:color="E4CED0" w:themeColor="accent5"/>
          <w:right w:val="single" w:sz="4" w:space="0" w:color="E4CED0" w:themeColor="accent5"/>
          <w:insideH w:val="nil"/>
          <w:insideV w:val="nil"/>
        </w:tcBorders>
        <w:shd w:val="clear" w:color="auto" w:fill="E4CED0" w:themeFill="accent5"/>
      </w:tcPr>
    </w:tblStylePr>
    <w:tblStylePr w:type="lastRow">
      <w:rPr>
        <w:b/>
        <w:bCs/>
      </w:rPr>
      <w:tblPr/>
      <w:tcPr>
        <w:tcBorders>
          <w:top w:val="double" w:sz="4" w:space="0" w:color="E4CED0" w:themeColor="accent5"/>
        </w:tcBorders>
      </w:tcPr>
    </w:tblStylePr>
    <w:tblStylePr w:type="firstCol">
      <w:rPr>
        <w:b/>
        <w:bCs/>
      </w:rPr>
    </w:tblStylePr>
    <w:tblStylePr w:type="lastCol">
      <w:rPr>
        <w:b/>
        <w:bCs/>
      </w:rPr>
    </w:tblStylePr>
    <w:tblStylePr w:type="band1Vert">
      <w:tblPr/>
      <w:tcPr>
        <w:shd w:val="clear" w:color="auto" w:fill="F9F5F5" w:themeFill="accent5" w:themeFillTint="33"/>
      </w:tcPr>
    </w:tblStylePr>
    <w:tblStylePr w:type="band1Horz">
      <w:tblPr/>
      <w:tcPr>
        <w:shd w:val="clear" w:color="auto" w:fill="F9F5F5" w:themeFill="accent5" w:themeFillTint="33"/>
      </w:tcPr>
    </w:tblStylePr>
  </w:style>
  <w:style w:type="table" w:styleId="GridTable4-Accent6">
    <w:name w:val="Grid Table 4 Accent 6"/>
    <w:basedOn w:val="TableNormal"/>
    <w:uiPriority w:val="49"/>
    <w:rsid w:val="00572222"/>
    <w:pPr>
      <w:spacing w:after="0" w:line="240" w:lineRule="auto"/>
    </w:pPr>
    <w:tblPr>
      <w:tblStyleRowBandSize w:val="1"/>
      <w:tblStyleColBandSize w:val="1"/>
      <w:tblBorders>
        <w:top w:val="single" w:sz="4" w:space="0" w:color="FFFFFF" w:themeColor="accent6" w:themeTint="99"/>
        <w:left w:val="single" w:sz="4" w:space="0" w:color="FFFFFF" w:themeColor="accent6" w:themeTint="99"/>
        <w:bottom w:val="single" w:sz="4" w:space="0" w:color="FFFFFF" w:themeColor="accent6" w:themeTint="99"/>
        <w:right w:val="single" w:sz="4" w:space="0" w:color="FFFFFF" w:themeColor="accent6" w:themeTint="99"/>
        <w:insideH w:val="single" w:sz="4" w:space="0" w:color="FFFFFF" w:themeColor="accent6" w:themeTint="99"/>
        <w:insideV w:val="single" w:sz="4" w:space="0" w:color="FFFFFF" w:themeColor="accent6" w:themeTint="99"/>
      </w:tblBorders>
    </w:tblPr>
    <w:tblStylePr w:type="firstRow">
      <w:rPr>
        <w:b/>
        <w:bCs/>
        <w:color w:val="FFFFFF" w:themeColor="background1"/>
      </w:rPr>
      <w:tblPr/>
      <w:tcPr>
        <w:tcBorders>
          <w:top w:val="single" w:sz="4" w:space="0" w:color="FFFFFF" w:themeColor="accent6"/>
          <w:left w:val="single" w:sz="4" w:space="0" w:color="FFFFFF" w:themeColor="accent6"/>
          <w:bottom w:val="single" w:sz="4" w:space="0" w:color="FFFFFF" w:themeColor="accent6"/>
          <w:right w:val="single" w:sz="4" w:space="0" w:color="FFFFFF" w:themeColor="accent6"/>
          <w:insideH w:val="nil"/>
          <w:insideV w:val="nil"/>
        </w:tcBorders>
        <w:shd w:val="clear" w:color="auto" w:fill="FFFFFF" w:themeFill="accent6"/>
      </w:tcPr>
    </w:tblStylePr>
    <w:tblStylePr w:type="lastRow">
      <w:rPr>
        <w:b/>
        <w:bCs/>
      </w:rPr>
      <w:tblPr/>
      <w:tcPr>
        <w:tcBorders>
          <w:top w:val="double" w:sz="4" w:space="0" w:color="FFFFFF" w:themeColor="accent6"/>
        </w:tcBorders>
      </w:tc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GridTable5Dark">
    <w:name w:val="Grid Table 5 Dark"/>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3D3D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62626"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62626"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62626"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62626" w:themeFill="accent1"/>
      </w:tcPr>
    </w:tblStylePr>
    <w:tblStylePr w:type="band1Vert">
      <w:tblPr/>
      <w:tcPr>
        <w:shd w:val="clear" w:color="auto" w:fill="A8A8A8" w:themeFill="accent1" w:themeFillTint="66"/>
      </w:tcPr>
    </w:tblStylePr>
    <w:tblStylePr w:type="band1Horz">
      <w:tblPr/>
      <w:tcPr>
        <w:shd w:val="clear" w:color="auto" w:fill="A8A8A8" w:themeFill="accent1" w:themeFillTint="66"/>
      </w:tcPr>
    </w:tblStylePr>
  </w:style>
  <w:style w:type="table" w:styleId="GridTable5Dark-Accent2">
    <w:name w:val="Grid Table 5 Dark Accent 2"/>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9B3B3"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650707"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650707"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650707"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650707" w:themeFill="accent2"/>
      </w:tcPr>
    </w:tblStylePr>
    <w:tblStylePr w:type="band1Vert">
      <w:tblPr/>
      <w:tcPr>
        <w:shd w:val="clear" w:color="auto" w:fill="F46868" w:themeFill="accent2" w:themeFillTint="66"/>
      </w:tcPr>
    </w:tblStylePr>
    <w:tblStylePr w:type="band1Horz">
      <w:tblPr/>
      <w:tcPr>
        <w:shd w:val="clear" w:color="auto" w:fill="F46868" w:themeFill="accent2" w:themeFillTint="66"/>
      </w:tcPr>
    </w:tblStylePr>
  </w:style>
  <w:style w:type="table" w:styleId="GridTable5Dark-Accent3">
    <w:name w:val="Grid Table 5 Dark Accent 3"/>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9F9F9"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3E3E3"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3E3E3"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3E3E3"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3E3E3" w:themeFill="accent3"/>
      </w:tcPr>
    </w:tblStylePr>
    <w:tblStylePr w:type="band1Vert">
      <w:tblPr/>
      <w:tcPr>
        <w:shd w:val="clear" w:color="auto" w:fill="F3F3F3" w:themeFill="accent3" w:themeFillTint="66"/>
      </w:tcPr>
    </w:tblStylePr>
    <w:tblStylePr w:type="band1Horz">
      <w:tblPr/>
      <w:tcPr>
        <w:shd w:val="clear" w:color="auto" w:fill="F3F3F3" w:themeFill="accent3" w:themeFillTint="66"/>
      </w:tcPr>
    </w:tblStylePr>
  </w:style>
  <w:style w:type="table" w:styleId="GridTable5Dark-Accent4">
    <w:name w:val="Grid Table 5 Dark Accent 4"/>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D9D9"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14141"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14141"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14141"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14141" w:themeFill="accent4"/>
      </w:tcPr>
    </w:tblStylePr>
    <w:tblStylePr w:type="band1Vert">
      <w:tblPr/>
      <w:tcPr>
        <w:shd w:val="clear" w:color="auto" w:fill="B3B3B3" w:themeFill="accent4" w:themeFillTint="66"/>
      </w:tcPr>
    </w:tblStylePr>
    <w:tblStylePr w:type="band1Horz">
      <w:tblPr/>
      <w:tcPr>
        <w:shd w:val="clear" w:color="auto" w:fill="B3B3B3" w:themeFill="accent4" w:themeFillTint="66"/>
      </w:tcPr>
    </w:tblStylePr>
  </w:style>
  <w:style w:type="table" w:styleId="GridTable5Dark-Accent5">
    <w:name w:val="Grid Table 5 Dark Accent 5"/>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9F5F5"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4CED0"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4CED0"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4CED0"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4CED0" w:themeFill="accent5"/>
      </w:tcPr>
    </w:tblStylePr>
    <w:tblStylePr w:type="band1Vert">
      <w:tblPr/>
      <w:tcPr>
        <w:shd w:val="clear" w:color="auto" w:fill="F4EBEB" w:themeFill="accent5" w:themeFillTint="66"/>
      </w:tcPr>
    </w:tblStylePr>
    <w:tblStylePr w:type="band1Horz">
      <w:tblPr/>
      <w:tcPr>
        <w:shd w:val="clear" w:color="auto" w:fill="F4EBEB" w:themeFill="accent5" w:themeFillTint="66"/>
      </w:tcPr>
    </w:tblStylePr>
  </w:style>
  <w:style w:type="table" w:styleId="GridTable5Dark-Accent6">
    <w:name w:val="Grid Table 5 Dark Accent 6"/>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FFF"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FFFF"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FFFF"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FFFF"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FFFF" w:themeFill="accent6"/>
      </w:tcPr>
    </w:tblStylePr>
    <w:tblStylePr w:type="band1Vert">
      <w:tblPr/>
      <w:tcPr>
        <w:shd w:val="clear" w:color="auto" w:fill="FFFFFF" w:themeFill="accent6" w:themeFillTint="66"/>
      </w:tcPr>
    </w:tblStylePr>
    <w:tblStylePr w:type="band1Horz">
      <w:tblPr/>
      <w:tcPr>
        <w:shd w:val="clear" w:color="auto" w:fill="FFFFFF" w:themeFill="accent6" w:themeFillTint="66"/>
      </w:tcPr>
    </w:tblStylePr>
  </w:style>
  <w:style w:type="table" w:styleId="GridTable6Colorful">
    <w:name w:val="Grid Table 6 Colorful"/>
    <w:basedOn w:val="TableNormal"/>
    <w:uiPriority w:val="51"/>
    <w:rsid w:val="00572222"/>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572222"/>
    <w:pPr>
      <w:spacing w:after="0" w:line="240" w:lineRule="auto"/>
    </w:pPr>
    <w:rPr>
      <w:color w:val="1C1C1C" w:themeColor="accent1" w:themeShade="BF"/>
    </w:rPr>
    <w:tblPr>
      <w:tblStyleRowBandSize w:val="1"/>
      <w:tblStyleColBandSize w:val="1"/>
      <w:tblBorders>
        <w:top w:val="single" w:sz="4" w:space="0" w:color="7C7C7C" w:themeColor="accent1" w:themeTint="99"/>
        <w:left w:val="single" w:sz="4" w:space="0" w:color="7C7C7C" w:themeColor="accent1" w:themeTint="99"/>
        <w:bottom w:val="single" w:sz="4" w:space="0" w:color="7C7C7C" w:themeColor="accent1" w:themeTint="99"/>
        <w:right w:val="single" w:sz="4" w:space="0" w:color="7C7C7C" w:themeColor="accent1" w:themeTint="99"/>
        <w:insideH w:val="single" w:sz="4" w:space="0" w:color="7C7C7C" w:themeColor="accent1" w:themeTint="99"/>
        <w:insideV w:val="single" w:sz="4" w:space="0" w:color="7C7C7C" w:themeColor="accent1" w:themeTint="99"/>
      </w:tblBorders>
    </w:tblPr>
    <w:tblStylePr w:type="firstRow">
      <w:rPr>
        <w:b/>
        <w:bCs/>
      </w:rPr>
      <w:tblPr/>
      <w:tcPr>
        <w:tcBorders>
          <w:bottom w:val="single" w:sz="12" w:space="0" w:color="7C7C7C" w:themeColor="accent1" w:themeTint="99"/>
        </w:tcBorders>
      </w:tcPr>
    </w:tblStylePr>
    <w:tblStylePr w:type="lastRow">
      <w:rPr>
        <w:b/>
        <w:bCs/>
      </w:rPr>
      <w:tblPr/>
      <w:tcPr>
        <w:tcBorders>
          <w:top w:val="double" w:sz="4" w:space="0" w:color="7C7C7C" w:themeColor="accent1" w:themeTint="99"/>
        </w:tcBorders>
      </w:tcPr>
    </w:tblStylePr>
    <w:tblStylePr w:type="firstCol">
      <w:rPr>
        <w:b/>
        <w:bCs/>
      </w:rPr>
    </w:tblStylePr>
    <w:tblStylePr w:type="lastCol">
      <w:rPr>
        <w:b/>
        <w:bCs/>
      </w:rPr>
    </w:tblStylePr>
    <w:tblStylePr w:type="band1Vert">
      <w:tblPr/>
      <w:tcPr>
        <w:shd w:val="clear" w:color="auto" w:fill="D3D3D3" w:themeFill="accent1" w:themeFillTint="33"/>
      </w:tcPr>
    </w:tblStylePr>
    <w:tblStylePr w:type="band1Horz">
      <w:tblPr/>
      <w:tcPr>
        <w:shd w:val="clear" w:color="auto" w:fill="D3D3D3" w:themeFill="accent1" w:themeFillTint="33"/>
      </w:tcPr>
    </w:tblStylePr>
  </w:style>
  <w:style w:type="table" w:styleId="GridTable6Colorful-Accent2">
    <w:name w:val="Grid Table 6 Colorful Accent 2"/>
    <w:basedOn w:val="TableNormal"/>
    <w:uiPriority w:val="51"/>
    <w:rsid w:val="00572222"/>
    <w:pPr>
      <w:spacing w:after="0" w:line="240" w:lineRule="auto"/>
    </w:pPr>
    <w:rPr>
      <w:color w:val="4B0505" w:themeColor="accent2" w:themeShade="BF"/>
    </w:rPr>
    <w:tblPr>
      <w:tblStyleRowBandSize w:val="1"/>
      <w:tblStyleColBandSize w:val="1"/>
      <w:tblBorders>
        <w:top w:val="single" w:sz="4" w:space="0" w:color="EF1D1D" w:themeColor="accent2" w:themeTint="99"/>
        <w:left w:val="single" w:sz="4" w:space="0" w:color="EF1D1D" w:themeColor="accent2" w:themeTint="99"/>
        <w:bottom w:val="single" w:sz="4" w:space="0" w:color="EF1D1D" w:themeColor="accent2" w:themeTint="99"/>
        <w:right w:val="single" w:sz="4" w:space="0" w:color="EF1D1D" w:themeColor="accent2" w:themeTint="99"/>
        <w:insideH w:val="single" w:sz="4" w:space="0" w:color="EF1D1D" w:themeColor="accent2" w:themeTint="99"/>
        <w:insideV w:val="single" w:sz="4" w:space="0" w:color="EF1D1D" w:themeColor="accent2" w:themeTint="99"/>
      </w:tblBorders>
    </w:tblPr>
    <w:tblStylePr w:type="firstRow">
      <w:rPr>
        <w:b/>
        <w:bCs/>
      </w:rPr>
      <w:tblPr/>
      <w:tcPr>
        <w:tcBorders>
          <w:bottom w:val="single" w:sz="12" w:space="0" w:color="EF1D1D" w:themeColor="accent2" w:themeTint="99"/>
        </w:tcBorders>
      </w:tcPr>
    </w:tblStylePr>
    <w:tblStylePr w:type="lastRow">
      <w:rPr>
        <w:b/>
        <w:bCs/>
      </w:rPr>
      <w:tblPr/>
      <w:tcPr>
        <w:tcBorders>
          <w:top w:val="double" w:sz="4" w:space="0" w:color="EF1D1D" w:themeColor="accent2" w:themeTint="99"/>
        </w:tcBorders>
      </w:tcPr>
    </w:tblStylePr>
    <w:tblStylePr w:type="firstCol">
      <w:rPr>
        <w:b/>
        <w:bCs/>
      </w:rPr>
    </w:tblStylePr>
    <w:tblStylePr w:type="lastCol">
      <w:rPr>
        <w:b/>
        <w:bCs/>
      </w:rPr>
    </w:tblStylePr>
    <w:tblStylePr w:type="band1Vert">
      <w:tblPr/>
      <w:tcPr>
        <w:shd w:val="clear" w:color="auto" w:fill="F9B3B3" w:themeFill="accent2" w:themeFillTint="33"/>
      </w:tcPr>
    </w:tblStylePr>
    <w:tblStylePr w:type="band1Horz">
      <w:tblPr/>
      <w:tcPr>
        <w:shd w:val="clear" w:color="auto" w:fill="F9B3B3" w:themeFill="accent2" w:themeFillTint="33"/>
      </w:tcPr>
    </w:tblStylePr>
  </w:style>
  <w:style w:type="table" w:styleId="GridTable6Colorful-Accent3">
    <w:name w:val="Grid Table 6 Colorful Accent 3"/>
    <w:basedOn w:val="TableNormal"/>
    <w:uiPriority w:val="51"/>
    <w:rsid w:val="00572222"/>
    <w:pPr>
      <w:spacing w:after="0" w:line="240" w:lineRule="auto"/>
    </w:pPr>
    <w:rPr>
      <w:color w:val="AAAAAA" w:themeColor="accent3" w:themeShade="BF"/>
    </w:rPr>
    <w:tblPr>
      <w:tblStyleRowBandSize w:val="1"/>
      <w:tblStyleColBandSize w:val="1"/>
      <w:tblBorders>
        <w:top w:val="single" w:sz="4" w:space="0" w:color="EEEEEE" w:themeColor="accent3" w:themeTint="99"/>
        <w:left w:val="single" w:sz="4" w:space="0" w:color="EEEEEE" w:themeColor="accent3" w:themeTint="99"/>
        <w:bottom w:val="single" w:sz="4" w:space="0" w:color="EEEEEE" w:themeColor="accent3" w:themeTint="99"/>
        <w:right w:val="single" w:sz="4" w:space="0" w:color="EEEEEE" w:themeColor="accent3" w:themeTint="99"/>
        <w:insideH w:val="single" w:sz="4" w:space="0" w:color="EEEEEE" w:themeColor="accent3" w:themeTint="99"/>
        <w:insideV w:val="single" w:sz="4" w:space="0" w:color="EEEEEE" w:themeColor="accent3" w:themeTint="99"/>
      </w:tblBorders>
    </w:tblPr>
    <w:tblStylePr w:type="firstRow">
      <w:rPr>
        <w:b/>
        <w:bCs/>
      </w:rPr>
      <w:tblPr/>
      <w:tcPr>
        <w:tcBorders>
          <w:bottom w:val="single" w:sz="12" w:space="0" w:color="EEEEEE" w:themeColor="accent3" w:themeTint="99"/>
        </w:tcBorders>
      </w:tcPr>
    </w:tblStylePr>
    <w:tblStylePr w:type="lastRow">
      <w:rPr>
        <w:b/>
        <w:bCs/>
      </w:rPr>
      <w:tblPr/>
      <w:tcPr>
        <w:tcBorders>
          <w:top w:val="double" w:sz="4" w:space="0" w:color="EEEEEE" w:themeColor="accent3" w:themeTint="99"/>
        </w:tcBorders>
      </w:tcPr>
    </w:tblStylePr>
    <w:tblStylePr w:type="firstCol">
      <w:rPr>
        <w:b/>
        <w:bCs/>
      </w:rPr>
    </w:tblStylePr>
    <w:tblStylePr w:type="lastCol">
      <w:rPr>
        <w:b/>
        <w:bCs/>
      </w:rPr>
    </w:tblStylePr>
    <w:tblStylePr w:type="band1Vert">
      <w:tblPr/>
      <w:tcPr>
        <w:shd w:val="clear" w:color="auto" w:fill="F9F9F9" w:themeFill="accent3" w:themeFillTint="33"/>
      </w:tcPr>
    </w:tblStylePr>
    <w:tblStylePr w:type="band1Horz">
      <w:tblPr/>
      <w:tcPr>
        <w:shd w:val="clear" w:color="auto" w:fill="F9F9F9" w:themeFill="accent3" w:themeFillTint="33"/>
      </w:tcPr>
    </w:tblStylePr>
  </w:style>
  <w:style w:type="table" w:styleId="GridTable6Colorful-Accent4">
    <w:name w:val="Grid Table 6 Colorful Accent 4"/>
    <w:basedOn w:val="TableNormal"/>
    <w:uiPriority w:val="51"/>
    <w:rsid w:val="00572222"/>
    <w:pPr>
      <w:spacing w:after="0" w:line="240" w:lineRule="auto"/>
    </w:pPr>
    <w:rPr>
      <w:color w:val="303030" w:themeColor="accent4" w:themeShade="BF"/>
    </w:rPr>
    <w:tblPr>
      <w:tblStyleRowBandSize w:val="1"/>
      <w:tblStyleColBandSize w:val="1"/>
      <w:tblBorders>
        <w:top w:val="single" w:sz="4" w:space="0" w:color="8D8D8D" w:themeColor="accent4" w:themeTint="99"/>
        <w:left w:val="single" w:sz="4" w:space="0" w:color="8D8D8D" w:themeColor="accent4" w:themeTint="99"/>
        <w:bottom w:val="single" w:sz="4" w:space="0" w:color="8D8D8D" w:themeColor="accent4" w:themeTint="99"/>
        <w:right w:val="single" w:sz="4" w:space="0" w:color="8D8D8D" w:themeColor="accent4" w:themeTint="99"/>
        <w:insideH w:val="single" w:sz="4" w:space="0" w:color="8D8D8D" w:themeColor="accent4" w:themeTint="99"/>
        <w:insideV w:val="single" w:sz="4" w:space="0" w:color="8D8D8D" w:themeColor="accent4" w:themeTint="99"/>
      </w:tblBorders>
    </w:tblPr>
    <w:tblStylePr w:type="firstRow">
      <w:rPr>
        <w:b/>
        <w:bCs/>
      </w:rPr>
      <w:tblPr/>
      <w:tcPr>
        <w:tcBorders>
          <w:bottom w:val="single" w:sz="12" w:space="0" w:color="8D8D8D" w:themeColor="accent4" w:themeTint="99"/>
        </w:tcBorders>
      </w:tcPr>
    </w:tblStylePr>
    <w:tblStylePr w:type="lastRow">
      <w:rPr>
        <w:b/>
        <w:bCs/>
      </w:rPr>
      <w:tblPr/>
      <w:tcPr>
        <w:tcBorders>
          <w:top w:val="double" w:sz="4" w:space="0" w:color="8D8D8D" w:themeColor="accent4" w:themeTint="99"/>
        </w:tcBorders>
      </w:tcPr>
    </w:tblStylePr>
    <w:tblStylePr w:type="firstCol">
      <w:rPr>
        <w:b/>
        <w:bCs/>
      </w:rPr>
    </w:tblStylePr>
    <w:tblStylePr w:type="lastCol">
      <w:rPr>
        <w:b/>
        <w:bCs/>
      </w:rPr>
    </w:tblStylePr>
    <w:tblStylePr w:type="band1Vert">
      <w:tblPr/>
      <w:tcPr>
        <w:shd w:val="clear" w:color="auto" w:fill="D9D9D9" w:themeFill="accent4" w:themeFillTint="33"/>
      </w:tcPr>
    </w:tblStylePr>
    <w:tblStylePr w:type="band1Horz">
      <w:tblPr/>
      <w:tcPr>
        <w:shd w:val="clear" w:color="auto" w:fill="D9D9D9" w:themeFill="accent4" w:themeFillTint="33"/>
      </w:tcPr>
    </w:tblStylePr>
  </w:style>
  <w:style w:type="table" w:styleId="GridTable6Colorful-Accent5">
    <w:name w:val="Grid Table 6 Colorful Accent 5"/>
    <w:basedOn w:val="TableNormal"/>
    <w:uiPriority w:val="51"/>
    <w:rsid w:val="00572222"/>
    <w:pPr>
      <w:spacing w:after="0" w:line="240" w:lineRule="auto"/>
    </w:pPr>
    <w:rPr>
      <w:color w:val="BD878C" w:themeColor="accent5" w:themeShade="BF"/>
    </w:rPr>
    <w:tblPr>
      <w:tblStyleRowBandSize w:val="1"/>
      <w:tblStyleColBandSize w:val="1"/>
      <w:tblBorders>
        <w:top w:val="single" w:sz="4" w:space="0" w:color="EEE1E2" w:themeColor="accent5" w:themeTint="99"/>
        <w:left w:val="single" w:sz="4" w:space="0" w:color="EEE1E2" w:themeColor="accent5" w:themeTint="99"/>
        <w:bottom w:val="single" w:sz="4" w:space="0" w:color="EEE1E2" w:themeColor="accent5" w:themeTint="99"/>
        <w:right w:val="single" w:sz="4" w:space="0" w:color="EEE1E2" w:themeColor="accent5" w:themeTint="99"/>
        <w:insideH w:val="single" w:sz="4" w:space="0" w:color="EEE1E2" w:themeColor="accent5" w:themeTint="99"/>
        <w:insideV w:val="single" w:sz="4" w:space="0" w:color="EEE1E2" w:themeColor="accent5" w:themeTint="99"/>
      </w:tblBorders>
    </w:tblPr>
    <w:tblStylePr w:type="firstRow">
      <w:rPr>
        <w:b/>
        <w:bCs/>
      </w:rPr>
      <w:tblPr/>
      <w:tcPr>
        <w:tcBorders>
          <w:bottom w:val="single" w:sz="12" w:space="0" w:color="EEE1E2" w:themeColor="accent5" w:themeTint="99"/>
        </w:tcBorders>
      </w:tcPr>
    </w:tblStylePr>
    <w:tblStylePr w:type="lastRow">
      <w:rPr>
        <w:b/>
        <w:bCs/>
      </w:rPr>
      <w:tblPr/>
      <w:tcPr>
        <w:tcBorders>
          <w:top w:val="double" w:sz="4" w:space="0" w:color="EEE1E2" w:themeColor="accent5" w:themeTint="99"/>
        </w:tcBorders>
      </w:tcPr>
    </w:tblStylePr>
    <w:tblStylePr w:type="firstCol">
      <w:rPr>
        <w:b/>
        <w:bCs/>
      </w:rPr>
    </w:tblStylePr>
    <w:tblStylePr w:type="lastCol">
      <w:rPr>
        <w:b/>
        <w:bCs/>
      </w:rPr>
    </w:tblStylePr>
    <w:tblStylePr w:type="band1Vert">
      <w:tblPr/>
      <w:tcPr>
        <w:shd w:val="clear" w:color="auto" w:fill="F9F5F5" w:themeFill="accent5" w:themeFillTint="33"/>
      </w:tcPr>
    </w:tblStylePr>
    <w:tblStylePr w:type="band1Horz">
      <w:tblPr/>
      <w:tcPr>
        <w:shd w:val="clear" w:color="auto" w:fill="F9F5F5" w:themeFill="accent5" w:themeFillTint="33"/>
      </w:tcPr>
    </w:tblStylePr>
  </w:style>
  <w:style w:type="table" w:styleId="GridTable6Colorful-Accent6">
    <w:name w:val="Grid Table 6 Colorful Accent 6"/>
    <w:basedOn w:val="TableNormal"/>
    <w:uiPriority w:val="51"/>
    <w:rsid w:val="00572222"/>
    <w:pPr>
      <w:spacing w:after="0" w:line="240" w:lineRule="auto"/>
    </w:pPr>
    <w:rPr>
      <w:color w:val="BFBFBF" w:themeColor="accent6" w:themeShade="BF"/>
    </w:rPr>
    <w:tblPr>
      <w:tblStyleRowBandSize w:val="1"/>
      <w:tblStyleColBandSize w:val="1"/>
      <w:tblBorders>
        <w:top w:val="single" w:sz="4" w:space="0" w:color="FFFFFF" w:themeColor="accent6" w:themeTint="99"/>
        <w:left w:val="single" w:sz="4" w:space="0" w:color="FFFFFF" w:themeColor="accent6" w:themeTint="99"/>
        <w:bottom w:val="single" w:sz="4" w:space="0" w:color="FFFFFF" w:themeColor="accent6" w:themeTint="99"/>
        <w:right w:val="single" w:sz="4" w:space="0" w:color="FFFFFF" w:themeColor="accent6" w:themeTint="99"/>
        <w:insideH w:val="single" w:sz="4" w:space="0" w:color="FFFFFF" w:themeColor="accent6" w:themeTint="99"/>
        <w:insideV w:val="single" w:sz="4" w:space="0" w:color="FFFFFF" w:themeColor="accent6" w:themeTint="99"/>
      </w:tblBorders>
    </w:tblPr>
    <w:tblStylePr w:type="firstRow">
      <w:rPr>
        <w:b/>
        <w:bCs/>
      </w:rPr>
      <w:tblPr/>
      <w:tcPr>
        <w:tcBorders>
          <w:bottom w:val="single" w:sz="12" w:space="0" w:color="FFFFFF" w:themeColor="accent6" w:themeTint="99"/>
        </w:tcBorders>
      </w:tcPr>
    </w:tblStylePr>
    <w:tblStylePr w:type="lastRow">
      <w:rPr>
        <w:b/>
        <w:bCs/>
      </w:rPr>
      <w:tblPr/>
      <w:tcPr>
        <w:tcBorders>
          <w:top w:val="double" w:sz="4" w:space="0" w:color="FFFFFF" w:themeColor="accent6" w:themeTint="99"/>
        </w:tcBorders>
      </w:tc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GridTable7Colorful">
    <w:name w:val="Grid Table 7 Colorful"/>
    <w:basedOn w:val="TableNormal"/>
    <w:uiPriority w:val="52"/>
    <w:rsid w:val="00572222"/>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572222"/>
    <w:pPr>
      <w:spacing w:after="0" w:line="240" w:lineRule="auto"/>
    </w:pPr>
    <w:rPr>
      <w:color w:val="1C1C1C" w:themeColor="accent1" w:themeShade="BF"/>
    </w:rPr>
    <w:tblPr>
      <w:tblStyleRowBandSize w:val="1"/>
      <w:tblStyleColBandSize w:val="1"/>
      <w:tblBorders>
        <w:top w:val="single" w:sz="4" w:space="0" w:color="7C7C7C" w:themeColor="accent1" w:themeTint="99"/>
        <w:left w:val="single" w:sz="4" w:space="0" w:color="7C7C7C" w:themeColor="accent1" w:themeTint="99"/>
        <w:bottom w:val="single" w:sz="4" w:space="0" w:color="7C7C7C" w:themeColor="accent1" w:themeTint="99"/>
        <w:right w:val="single" w:sz="4" w:space="0" w:color="7C7C7C" w:themeColor="accent1" w:themeTint="99"/>
        <w:insideH w:val="single" w:sz="4" w:space="0" w:color="7C7C7C" w:themeColor="accent1" w:themeTint="99"/>
        <w:insideV w:val="single" w:sz="4" w:space="0" w:color="7C7C7C"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3D3D3" w:themeFill="accent1" w:themeFillTint="33"/>
      </w:tcPr>
    </w:tblStylePr>
    <w:tblStylePr w:type="band1Horz">
      <w:tblPr/>
      <w:tcPr>
        <w:shd w:val="clear" w:color="auto" w:fill="D3D3D3" w:themeFill="accent1" w:themeFillTint="33"/>
      </w:tcPr>
    </w:tblStylePr>
    <w:tblStylePr w:type="neCell">
      <w:tblPr/>
      <w:tcPr>
        <w:tcBorders>
          <w:bottom w:val="single" w:sz="4" w:space="0" w:color="7C7C7C" w:themeColor="accent1" w:themeTint="99"/>
        </w:tcBorders>
      </w:tcPr>
    </w:tblStylePr>
    <w:tblStylePr w:type="nwCell">
      <w:tblPr/>
      <w:tcPr>
        <w:tcBorders>
          <w:bottom w:val="single" w:sz="4" w:space="0" w:color="7C7C7C" w:themeColor="accent1" w:themeTint="99"/>
        </w:tcBorders>
      </w:tcPr>
    </w:tblStylePr>
    <w:tblStylePr w:type="seCell">
      <w:tblPr/>
      <w:tcPr>
        <w:tcBorders>
          <w:top w:val="single" w:sz="4" w:space="0" w:color="7C7C7C" w:themeColor="accent1" w:themeTint="99"/>
        </w:tcBorders>
      </w:tcPr>
    </w:tblStylePr>
    <w:tblStylePr w:type="swCell">
      <w:tblPr/>
      <w:tcPr>
        <w:tcBorders>
          <w:top w:val="single" w:sz="4" w:space="0" w:color="7C7C7C" w:themeColor="accent1" w:themeTint="99"/>
        </w:tcBorders>
      </w:tcPr>
    </w:tblStylePr>
  </w:style>
  <w:style w:type="table" w:styleId="GridTable7Colorful-Accent2">
    <w:name w:val="Grid Table 7 Colorful Accent 2"/>
    <w:basedOn w:val="TableNormal"/>
    <w:uiPriority w:val="52"/>
    <w:rsid w:val="00572222"/>
    <w:pPr>
      <w:spacing w:after="0" w:line="240" w:lineRule="auto"/>
    </w:pPr>
    <w:rPr>
      <w:color w:val="4B0505" w:themeColor="accent2" w:themeShade="BF"/>
    </w:rPr>
    <w:tblPr>
      <w:tblStyleRowBandSize w:val="1"/>
      <w:tblStyleColBandSize w:val="1"/>
      <w:tblBorders>
        <w:top w:val="single" w:sz="4" w:space="0" w:color="EF1D1D" w:themeColor="accent2" w:themeTint="99"/>
        <w:left w:val="single" w:sz="4" w:space="0" w:color="EF1D1D" w:themeColor="accent2" w:themeTint="99"/>
        <w:bottom w:val="single" w:sz="4" w:space="0" w:color="EF1D1D" w:themeColor="accent2" w:themeTint="99"/>
        <w:right w:val="single" w:sz="4" w:space="0" w:color="EF1D1D" w:themeColor="accent2" w:themeTint="99"/>
        <w:insideH w:val="single" w:sz="4" w:space="0" w:color="EF1D1D" w:themeColor="accent2" w:themeTint="99"/>
        <w:insideV w:val="single" w:sz="4" w:space="0" w:color="EF1D1D"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B3B3" w:themeFill="accent2" w:themeFillTint="33"/>
      </w:tcPr>
    </w:tblStylePr>
    <w:tblStylePr w:type="band1Horz">
      <w:tblPr/>
      <w:tcPr>
        <w:shd w:val="clear" w:color="auto" w:fill="F9B3B3" w:themeFill="accent2" w:themeFillTint="33"/>
      </w:tcPr>
    </w:tblStylePr>
    <w:tblStylePr w:type="neCell">
      <w:tblPr/>
      <w:tcPr>
        <w:tcBorders>
          <w:bottom w:val="single" w:sz="4" w:space="0" w:color="EF1D1D" w:themeColor="accent2" w:themeTint="99"/>
        </w:tcBorders>
      </w:tcPr>
    </w:tblStylePr>
    <w:tblStylePr w:type="nwCell">
      <w:tblPr/>
      <w:tcPr>
        <w:tcBorders>
          <w:bottom w:val="single" w:sz="4" w:space="0" w:color="EF1D1D" w:themeColor="accent2" w:themeTint="99"/>
        </w:tcBorders>
      </w:tcPr>
    </w:tblStylePr>
    <w:tblStylePr w:type="seCell">
      <w:tblPr/>
      <w:tcPr>
        <w:tcBorders>
          <w:top w:val="single" w:sz="4" w:space="0" w:color="EF1D1D" w:themeColor="accent2" w:themeTint="99"/>
        </w:tcBorders>
      </w:tcPr>
    </w:tblStylePr>
    <w:tblStylePr w:type="swCell">
      <w:tblPr/>
      <w:tcPr>
        <w:tcBorders>
          <w:top w:val="single" w:sz="4" w:space="0" w:color="EF1D1D" w:themeColor="accent2" w:themeTint="99"/>
        </w:tcBorders>
      </w:tcPr>
    </w:tblStylePr>
  </w:style>
  <w:style w:type="table" w:styleId="GridTable7Colorful-Accent3">
    <w:name w:val="Grid Table 7 Colorful Accent 3"/>
    <w:basedOn w:val="TableNormal"/>
    <w:uiPriority w:val="52"/>
    <w:rsid w:val="00572222"/>
    <w:pPr>
      <w:spacing w:after="0" w:line="240" w:lineRule="auto"/>
    </w:pPr>
    <w:rPr>
      <w:color w:val="AAAAAA" w:themeColor="accent3" w:themeShade="BF"/>
    </w:rPr>
    <w:tblPr>
      <w:tblStyleRowBandSize w:val="1"/>
      <w:tblStyleColBandSize w:val="1"/>
      <w:tblBorders>
        <w:top w:val="single" w:sz="4" w:space="0" w:color="EEEEEE" w:themeColor="accent3" w:themeTint="99"/>
        <w:left w:val="single" w:sz="4" w:space="0" w:color="EEEEEE" w:themeColor="accent3" w:themeTint="99"/>
        <w:bottom w:val="single" w:sz="4" w:space="0" w:color="EEEEEE" w:themeColor="accent3" w:themeTint="99"/>
        <w:right w:val="single" w:sz="4" w:space="0" w:color="EEEEEE" w:themeColor="accent3" w:themeTint="99"/>
        <w:insideH w:val="single" w:sz="4" w:space="0" w:color="EEEEEE" w:themeColor="accent3" w:themeTint="99"/>
        <w:insideV w:val="single" w:sz="4" w:space="0" w:color="EEEEEE"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F9F9" w:themeFill="accent3" w:themeFillTint="33"/>
      </w:tcPr>
    </w:tblStylePr>
    <w:tblStylePr w:type="band1Horz">
      <w:tblPr/>
      <w:tcPr>
        <w:shd w:val="clear" w:color="auto" w:fill="F9F9F9" w:themeFill="accent3" w:themeFillTint="33"/>
      </w:tcPr>
    </w:tblStylePr>
    <w:tblStylePr w:type="neCell">
      <w:tblPr/>
      <w:tcPr>
        <w:tcBorders>
          <w:bottom w:val="single" w:sz="4" w:space="0" w:color="EEEEEE" w:themeColor="accent3" w:themeTint="99"/>
        </w:tcBorders>
      </w:tcPr>
    </w:tblStylePr>
    <w:tblStylePr w:type="nwCell">
      <w:tblPr/>
      <w:tcPr>
        <w:tcBorders>
          <w:bottom w:val="single" w:sz="4" w:space="0" w:color="EEEEEE" w:themeColor="accent3" w:themeTint="99"/>
        </w:tcBorders>
      </w:tcPr>
    </w:tblStylePr>
    <w:tblStylePr w:type="seCell">
      <w:tblPr/>
      <w:tcPr>
        <w:tcBorders>
          <w:top w:val="single" w:sz="4" w:space="0" w:color="EEEEEE" w:themeColor="accent3" w:themeTint="99"/>
        </w:tcBorders>
      </w:tcPr>
    </w:tblStylePr>
    <w:tblStylePr w:type="swCell">
      <w:tblPr/>
      <w:tcPr>
        <w:tcBorders>
          <w:top w:val="single" w:sz="4" w:space="0" w:color="EEEEEE" w:themeColor="accent3" w:themeTint="99"/>
        </w:tcBorders>
      </w:tcPr>
    </w:tblStylePr>
  </w:style>
  <w:style w:type="table" w:styleId="GridTable7Colorful-Accent4">
    <w:name w:val="Grid Table 7 Colorful Accent 4"/>
    <w:basedOn w:val="TableNormal"/>
    <w:uiPriority w:val="52"/>
    <w:rsid w:val="00572222"/>
    <w:pPr>
      <w:spacing w:after="0" w:line="240" w:lineRule="auto"/>
    </w:pPr>
    <w:rPr>
      <w:color w:val="303030" w:themeColor="accent4" w:themeShade="BF"/>
    </w:rPr>
    <w:tblPr>
      <w:tblStyleRowBandSize w:val="1"/>
      <w:tblStyleColBandSize w:val="1"/>
      <w:tblBorders>
        <w:top w:val="single" w:sz="4" w:space="0" w:color="8D8D8D" w:themeColor="accent4" w:themeTint="99"/>
        <w:left w:val="single" w:sz="4" w:space="0" w:color="8D8D8D" w:themeColor="accent4" w:themeTint="99"/>
        <w:bottom w:val="single" w:sz="4" w:space="0" w:color="8D8D8D" w:themeColor="accent4" w:themeTint="99"/>
        <w:right w:val="single" w:sz="4" w:space="0" w:color="8D8D8D" w:themeColor="accent4" w:themeTint="99"/>
        <w:insideH w:val="single" w:sz="4" w:space="0" w:color="8D8D8D" w:themeColor="accent4" w:themeTint="99"/>
        <w:insideV w:val="single" w:sz="4" w:space="0" w:color="8D8D8D"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D9D9" w:themeFill="accent4" w:themeFillTint="33"/>
      </w:tcPr>
    </w:tblStylePr>
    <w:tblStylePr w:type="band1Horz">
      <w:tblPr/>
      <w:tcPr>
        <w:shd w:val="clear" w:color="auto" w:fill="D9D9D9" w:themeFill="accent4" w:themeFillTint="33"/>
      </w:tcPr>
    </w:tblStylePr>
    <w:tblStylePr w:type="neCell">
      <w:tblPr/>
      <w:tcPr>
        <w:tcBorders>
          <w:bottom w:val="single" w:sz="4" w:space="0" w:color="8D8D8D" w:themeColor="accent4" w:themeTint="99"/>
        </w:tcBorders>
      </w:tcPr>
    </w:tblStylePr>
    <w:tblStylePr w:type="nwCell">
      <w:tblPr/>
      <w:tcPr>
        <w:tcBorders>
          <w:bottom w:val="single" w:sz="4" w:space="0" w:color="8D8D8D" w:themeColor="accent4" w:themeTint="99"/>
        </w:tcBorders>
      </w:tcPr>
    </w:tblStylePr>
    <w:tblStylePr w:type="seCell">
      <w:tblPr/>
      <w:tcPr>
        <w:tcBorders>
          <w:top w:val="single" w:sz="4" w:space="0" w:color="8D8D8D" w:themeColor="accent4" w:themeTint="99"/>
        </w:tcBorders>
      </w:tcPr>
    </w:tblStylePr>
    <w:tblStylePr w:type="swCell">
      <w:tblPr/>
      <w:tcPr>
        <w:tcBorders>
          <w:top w:val="single" w:sz="4" w:space="0" w:color="8D8D8D" w:themeColor="accent4" w:themeTint="99"/>
        </w:tcBorders>
      </w:tcPr>
    </w:tblStylePr>
  </w:style>
  <w:style w:type="table" w:styleId="GridTable7Colorful-Accent5">
    <w:name w:val="Grid Table 7 Colorful Accent 5"/>
    <w:basedOn w:val="TableNormal"/>
    <w:uiPriority w:val="52"/>
    <w:rsid w:val="00572222"/>
    <w:pPr>
      <w:spacing w:after="0" w:line="240" w:lineRule="auto"/>
    </w:pPr>
    <w:rPr>
      <w:color w:val="BD878C" w:themeColor="accent5" w:themeShade="BF"/>
    </w:rPr>
    <w:tblPr>
      <w:tblStyleRowBandSize w:val="1"/>
      <w:tblStyleColBandSize w:val="1"/>
      <w:tblBorders>
        <w:top w:val="single" w:sz="4" w:space="0" w:color="EEE1E2" w:themeColor="accent5" w:themeTint="99"/>
        <w:left w:val="single" w:sz="4" w:space="0" w:color="EEE1E2" w:themeColor="accent5" w:themeTint="99"/>
        <w:bottom w:val="single" w:sz="4" w:space="0" w:color="EEE1E2" w:themeColor="accent5" w:themeTint="99"/>
        <w:right w:val="single" w:sz="4" w:space="0" w:color="EEE1E2" w:themeColor="accent5" w:themeTint="99"/>
        <w:insideH w:val="single" w:sz="4" w:space="0" w:color="EEE1E2" w:themeColor="accent5" w:themeTint="99"/>
        <w:insideV w:val="single" w:sz="4" w:space="0" w:color="EEE1E2"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F5F5" w:themeFill="accent5" w:themeFillTint="33"/>
      </w:tcPr>
    </w:tblStylePr>
    <w:tblStylePr w:type="band1Horz">
      <w:tblPr/>
      <w:tcPr>
        <w:shd w:val="clear" w:color="auto" w:fill="F9F5F5" w:themeFill="accent5" w:themeFillTint="33"/>
      </w:tcPr>
    </w:tblStylePr>
    <w:tblStylePr w:type="neCell">
      <w:tblPr/>
      <w:tcPr>
        <w:tcBorders>
          <w:bottom w:val="single" w:sz="4" w:space="0" w:color="EEE1E2" w:themeColor="accent5" w:themeTint="99"/>
        </w:tcBorders>
      </w:tcPr>
    </w:tblStylePr>
    <w:tblStylePr w:type="nwCell">
      <w:tblPr/>
      <w:tcPr>
        <w:tcBorders>
          <w:bottom w:val="single" w:sz="4" w:space="0" w:color="EEE1E2" w:themeColor="accent5" w:themeTint="99"/>
        </w:tcBorders>
      </w:tcPr>
    </w:tblStylePr>
    <w:tblStylePr w:type="seCell">
      <w:tblPr/>
      <w:tcPr>
        <w:tcBorders>
          <w:top w:val="single" w:sz="4" w:space="0" w:color="EEE1E2" w:themeColor="accent5" w:themeTint="99"/>
        </w:tcBorders>
      </w:tcPr>
    </w:tblStylePr>
    <w:tblStylePr w:type="swCell">
      <w:tblPr/>
      <w:tcPr>
        <w:tcBorders>
          <w:top w:val="single" w:sz="4" w:space="0" w:color="EEE1E2" w:themeColor="accent5" w:themeTint="99"/>
        </w:tcBorders>
      </w:tcPr>
    </w:tblStylePr>
  </w:style>
  <w:style w:type="table" w:styleId="GridTable7Colorful-Accent6">
    <w:name w:val="Grid Table 7 Colorful Accent 6"/>
    <w:basedOn w:val="TableNormal"/>
    <w:uiPriority w:val="52"/>
    <w:rsid w:val="00572222"/>
    <w:pPr>
      <w:spacing w:after="0" w:line="240" w:lineRule="auto"/>
    </w:pPr>
    <w:rPr>
      <w:color w:val="BFBFBF" w:themeColor="accent6" w:themeShade="BF"/>
    </w:rPr>
    <w:tblPr>
      <w:tblStyleRowBandSize w:val="1"/>
      <w:tblStyleColBandSize w:val="1"/>
      <w:tblBorders>
        <w:top w:val="single" w:sz="4" w:space="0" w:color="FFFFFF" w:themeColor="accent6" w:themeTint="99"/>
        <w:left w:val="single" w:sz="4" w:space="0" w:color="FFFFFF" w:themeColor="accent6" w:themeTint="99"/>
        <w:bottom w:val="single" w:sz="4" w:space="0" w:color="FFFFFF" w:themeColor="accent6" w:themeTint="99"/>
        <w:right w:val="single" w:sz="4" w:space="0" w:color="FFFFFF" w:themeColor="accent6" w:themeTint="99"/>
        <w:insideH w:val="single" w:sz="4" w:space="0" w:color="FFFFFF" w:themeColor="accent6" w:themeTint="99"/>
        <w:insideV w:val="single" w:sz="4" w:space="0" w:color="FFFFF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FFF" w:themeFill="accent6" w:themeFillTint="33"/>
      </w:tcPr>
    </w:tblStylePr>
    <w:tblStylePr w:type="band1Horz">
      <w:tblPr/>
      <w:tcPr>
        <w:shd w:val="clear" w:color="auto" w:fill="FFFFFF" w:themeFill="accent6" w:themeFillTint="33"/>
      </w:tcPr>
    </w:tblStylePr>
    <w:tblStylePr w:type="neCell">
      <w:tblPr/>
      <w:tcPr>
        <w:tcBorders>
          <w:bottom w:val="single" w:sz="4" w:space="0" w:color="FFFFFF" w:themeColor="accent6" w:themeTint="99"/>
        </w:tcBorders>
      </w:tcPr>
    </w:tblStylePr>
    <w:tblStylePr w:type="nwCell">
      <w:tblPr/>
      <w:tcPr>
        <w:tcBorders>
          <w:bottom w:val="single" w:sz="4" w:space="0" w:color="FFFFFF" w:themeColor="accent6" w:themeTint="99"/>
        </w:tcBorders>
      </w:tcPr>
    </w:tblStylePr>
    <w:tblStylePr w:type="seCell">
      <w:tblPr/>
      <w:tcPr>
        <w:tcBorders>
          <w:top w:val="single" w:sz="4" w:space="0" w:color="FFFFFF" w:themeColor="accent6" w:themeTint="99"/>
        </w:tcBorders>
      </w:tcPr>
    </w:tblStylePr>
    <w:tblStylePr w:type="swCell">
      <w:tblPr/>
      <w:tcPr>
        <w:tcBorders>
          <w:top w:val="single" w:sz="4" w:space="0" w:color="FFFFFF" w:themeColor="accent6" w:themeTint="99"/>
        </w:tcBorders>
      </w:tcPr>
    </w:tblStylePr>
  </w:style>
  <w:style w:type="character" w:customStyle="1" w:styleId="Heading3Char">
    <w:name w:val="Heading 3 Char"/>
    <w:basedOn w:val="DefaultParagraphFont"/>
    <w:link w:val="Heading3"/>
    <w:uiPriority w:val="9"/>
    <w:semiHidden/>
    <w:rsid w:val="00572222"/>
    <w:rPr>
      <w:rFonts w:asciiTheme="majorHAnsi" w:eastAsiaTheme="majorEastAsia" w:hAnsiTheme="majorHAnsi" w:cstheme="majorBidi"/>
      <w:color w:val="121212" w:themeColor="accent1" w:themeShade="7F"/>
      <w:kern w:val="16"/>
      <w:sz w:val="24"/>
      <w:szCs w:val="24"/>
      <w14:ligatures w14:val="standardContextual"/>
      <w14:numForm w14:val="oldStyle"/>
      <w14:numSpacing w14:val="proportional"/>
      <w14:cntxtAlts/>
    </w:rPr>
  </w:style>
  <w:style w:type="character" w:customStyle="1" w:styleId="Heading4Char">
    <w:name w:val="Heading 4 Char"/>
    <w:basedOn w:val="DefaultParagraphFont"/>
    <w:link w:val="Heading4"/>
    <w:uiPriority w:val="9"/>
    <w:semiHidden/>
    <w:rsid w:val="00572222"/>
    <w:rPr>
      <w:rFonts w:asciiTheme="majorHAnsi" w:eastAsiaTheme="majorEastAsia" w:hAnsiTheme="majorHAnsi" w:cstheme="majorBidi"/>
      <w:i/>
      <w:iCs/>
      <w:color w:val="1C1C1C" w:themeColor="accent1" w:themeShade="BF"/>
      <w:kern w:val="16"/>
      <w:sz w:val="22"/>
      <w14:ligatures w14:val="standardContextual"/>
      <w14:numForm w14:val="oldStyle"/>
      <w14:numSpacing w14:val="proportional"/>
      <w14:cntxtAlts/>
    </w:rPr>
  </w:style>
  <w:style w:type="character" w:customStyle="1" w:styleId="Heading5Char">
    <w:name w:val="Heading 5 Char"/>
    <w:basedOn w:val="DefaultParagraphFont"/>
    <w:link w:val="Heading5"/>
    <w:uiPriority w:val="9"/>
    <w:semiHidden/>
    <w:rsid w:val="00572222"/>
    <w:rPr>
      <w:rFonts w:asciiTheme="majorHAnsi" w:eastAsiaTheme="majorEastAsia" w:hAnsiTheme="majorHAnsi" w:cstheme="majorBidi"/>
      <w:color w:val="1C1C1C" w:themeColor="accent1" w:themeShade="BF"/>
      <w:kern w:val="16"/>
      <w:sz w:val="22"/>
      <w14:ligatures w14:val="standardContextual"/>
      <w14:numForm w14:val="oldStyle"/>
      <w14:numSpacing w14:val="proportional"/>
      <w14:cntxtAlts/>
    </w:rPr>
  </w:style>
  <w:style w:type="character" w:customStyle="1" w:styleId="Heading6Char">
    <w:name w:val="Heading 6 Char"/>
    <w:basedOn w:val="DefaultParagraphFont"/>
    <w:link w:val="Heading6"/>
    <w:uiPriority w:val="9"/>
    <w:semiHidden/>
    <w:rsid w:val="00572222"/>
    <w:rPr>
      <w:rFonts w:asciiTheme="majorHAnsi" w:eastAsiaTheme="majorEastAsia" w:hAnsiTheme="majorHAnsi" w:cstheme="majorBidi"/>
      <w:color w:val="121212" w:themeColor="accent1" w:themeShade="7F"/>
      <w:kern w:val="16"/>
      <w:sz w:val="22"/>
      <w14:ligatures w14:val="standardContextual"/>
      <w14:numForm w14:val="oldStyle"/>
      <w14:numSpacing w14:val="proportional"/>
      <w14:cntxtAlts/>
    </w:rPr>
  </w:style>
  <w:style w:type="character" w:customStyle="1" w:styleId="Heading7Char">
    <w:name w:val="Heading 7 Char"/>
    <w:basedOn w:val="DefaultParagraphFont"/>
    <w:link w:val="Heading7"/>
    <w:uiPriority w:val="9"/>
    <w:semiHidden/>
    <w:rsid w:val="00572222"/>
    <w:rPr>
      <w:rFonts w:asciiTheme="majorHAnsi" w:eastAsiaTheme="majorEastAsia" w:hAnsiTheme="majorHAnsi" w:cstheme="majorBidi"/>
      <w:i/>
      <w:iCs/>
      <w:color w:val="121212" w:themeColor="accent1" w:themeShade="7F"/>
      <w:kern w:val="16"/>
      <w:sz w:val="22"/>
      <w14:ligatures w14:val="standardContextual"/>
      <w14:numForm w14:val="oldStyle"/>
      <w14:numSpacing w14:val="proportional"/>
      <w14:cntxtAlts/>
    </w:rPr>
  </w:style>
  <w:style w:type="character" w:customStyle="1" w:styleId="Heading8Char">
    <w:name w:val="Heading 8 Char"/>
    <w:basedOn w:val="DefaultParagraphFont"/>
    <w:link w:val="Heading8"/>
    <w:uiPriority w:val="9"/>
    <w:semiHidden/>
    <w:rsid w:val="00572222"/>
    <w:rPr>
      <w:rFonts w:asciiTheme="majorHAnsi" w:eastAsiaTheme="majorEastAsia" w:hAnsiTheme="majorHAnsi" w:cstheme="majorBidi"/>
      <w:color w:val="272727" w:themeColor="text1" w:themeTint="D8"/>
      <w:kern w:val="16"/>
      <w:sz w:val="22"/>
      <w:szCs w:val="21"/>
      <w14:ligatures w14:val="standardContextual"/>
      <w14:numForm w14:val="oldStyle"/>
      <w14:numSpacing w14:val="proportional"/>
      <w14:cntxtAlts/>
    </w:rPr>
  </w:style>
  <w:style w:type="character" w:customStyle="1" w:styleId="Heading9Char">
    <w:name w:val="Heading 9 Char"/>
    <w:basedOn w:val="DefaultParagraphFont"/>
    <w:link w:val="Heading9"/>
    <w:uiPriority w:val="9"/>
    <w:semiHidden/>
    <w:rsid w:val="00572222"/>
    <w:rPr>
      <w:rFonts w:asciiTheme="majorHAnsi" w:eastAsiaTheme="majorEastAsia" w:hAnsiTheme="majorHAnsi" w:cstheme="majorBidi"/>
      <w:i/>
      <w:iCs/>
      <w:color w:val="272727" w:themeColor="text1" w:themeTint="D8"/>
      <w:kern w:val="16"/>
      <w:sz w:val="22"/>
      <w:szCs w:val="21"/>
      <w14:ligatures w14:val="standardContextual"/>
      <w14:numForm w14:val="oldStyle"/>
      <w14:numSpacing w14:val="proportional"/>
      <w14:cntxtAlts/>
    </w:rPr>
  </w:style>
  <w:style w:type="character" w:styleId="HTMLAcronym">
    <w:name w:val="HTML Acronym"/>
    <w:basedOn w:val="DefaultParagraphFont"/>
    <w:uiPriority w:val="99"/>
    <w:semiHidden/>
    <w:unhideWhenUsed/>
    <w:rsid w:val="00572222"/>
    <w:rPr>
      <w:sz w:val="22"/>
    </w:rPr>
  </w:style>
  <w:style w:type="paragraph" w:styleId="HTMLAddress">
    <w:name w:val="HTML Address"/>
    <w:basedOn w:val="Normal"/>
    <w:link w:val="HTMLAddressChar"/>
    <w:uiPriority w:val="99"/>
    <w:semiHidden/>
    <w:unhideWhenUsed/>
    <w:rsid w:val="00572222"/>
    <w:pPr>
      <w:spacing w:after="0" w:line="240" w:lineRule="auto"/>
    </w:pPr>
    <w:rPr>
      <w:i/>
      <w:iCs/>
    </w:rPr>
  </w:style>
  <w:style w:type="character" w:customStyle="1" w:styleId="HTMLAddressChar">
    <w:name w:val="HTML Address Char"/>
    <w:basedOn w:val="DefaultParagraphFont"/>
    <w:link w:val="HTMLAddress"/>
    <w:uiPriority w:val="99"/>
    <w:semiHidden/>
    <w:rsid w:val="00572222"/>
    <w:rPr>
      <w:i/>
      <w:iCs/>
      <w:kern w:val="16"/>
      <w:sz w:val="22"/>
      <w14:ligatures w14:val="standardContextual"/>
      <w14:numForm w14:val="oldStyle"/>
      <w14:numSpacing w14:val="proportional"/>
      <w14:cntxtAlts/>
    </w:rPr>
  </w:style>
  <w:style w:type="character" w:styleId="HTMLCite">
    <w:name w:val="HTML Cite"/>
    <w:basedOn w:val="DefaultParagraphFont"/>
    <w:uiPriority w:val="99"/>
    <w:semiHidden/>
    <w:unhideWhenUsed/>
    <w:rsid w:val="00572222"/>
    <w:rPr>
      <w:i/>
      <w:iCs/>
      <w:sz w:val="22"/>
    </w:rPr>
  </w:style>
  <w:style w:type="character" w:styleId="HTMLCode">
    <w:name w:val="HTML Code"/>
    <w:basedOn w:val="DefaultParagraphFont"/>
    <w:uiPriority w:val="99"/>
    <w:semiHidden/>
    <w:unhideWhenUsed/>
    <w:rsid w:val="00572222"/>
    <w:rPr>
      <w:rFonts w:ascii="Consolas" w:hAnsi="Consolas"/>
      <w:sz w:val="22"/>
      <w:szCs w:val="20"/>
    </w:rPr>
  </w:style>
  <w:style w:type="character" w:styleId="HTMLDefinition">
    <w:name w:val="HTML Definition"/>
    <w:basedOn w:val="DefaultParagraphFont"/>
    <w:uiPriority w:val="99"/>
    <w:semiHidden/>
    <w:unhideWhenUsed/>
    <w:rsid w:val="00572222"/>
    <w:rPr>
      <w:i/>
      <w:iCs/>
      <w:sz w:val="22"/>
    </w:rPr>
  </w:style>
  <w:style w:type="character" w:styleId="HTMLKeyboard">
    <w:name w:val="HTML Keyboard"/>
    <w:basedOn w:val="DefaultParagraphFont"/>
    <w:uiPriority w:val="99"/>
    <w:semiHidden/>
    <w:unhideWhenUsed/>
    <w:rsid w:val="00572222"/>
    <w:rPr>
      <w:rFonts w:ascii="Consolas" w:hAnsi="Consolas"/>
      <w:sz w:val="22"/>
      <w:szCs w:val="20"/>
    </w:rPr>
  </w:style>
  <w:style w:type="paragraph" w:styleId="HTMLPreformatted">
    <w:name w:val="HTML Preformatted"/>
    <w:basedOn w:val="Normal"/>
    <w:link w:val="HTMLPreformattedChar"/>
    <w:uiPriority w:val="99"/>
    <w:semiHidden/>
    <w:unhideWhenUsed/>
    <w:rsid w:val="00572222"/>
    <w:pPr>
      <w:spacing w:after="0" w:line="240" w:lineRule="auto"/>
    </w:pPr>
    <w:rPr>
      <w:rFonts w:ascii="Consolas" w:hAnsi="Consolas"/>
    </w:rPr>
  </w:style>
  <w:style w:type="character" w:customStyle="1" w:styleId="HTMLPreformattedChar">
    <w:name w:val="HTML Preformatted Char"/>
    <w:basedOn w:val="DefaultParagraphFont"/>
    <w:link w:val="HTMLPreformatted"/>
    <w:uiPriority w:val="99"/>
    <w:semiHidden/>
    <w:rsid w:val="00572222"/>
    <w:rPr>
      <w:rFonts w:ascii="Consolas" w:hAnsi="Consolas"/>
      <w:kern w:val="16"/>
      <w:sz w:val="22"/>
      <w14:ligatures w14:val="standardContextual"/>
      <w14:numForm w14:val="oldStyle"/>
      <w14:numSpacing w14:val="proportional"/>
      <w14:cntxtAlts/>
    </w:rPr>
  </w:style>
  <w:style w:type="character" w:styleId="HTMLSample">
    <w:name w:val="HTML Sample"/>
    <w:basedOn w:val="DefaultParagraphFont"/>
    <w:uiPriority w:val="99"/>
    <w:semiHidden/>
    <w:unhideWhenUsed/>
    <w:rsid w:val="00572222"/>
    <w:rPr>
      <w:rFonts w:ascii="Consolas" w:hAnsi="Consolas"/>
      <w:sz w:val="24"/>
      <w:szCs w:val="24"/>
    </w:rPr>
  </w:style>
  <w:style w:type="character" w:styleId="HTMLTypewriter">
    <w:name w:val="HTML Typewriter"/>
    <w:basedOn w:val="DefaultParagraphFont"/>
    <w:uiPriority w:val="99"/>
    <w:semiHidden/>
    <w:unhideWhenUsed/>
    <w:rsid w:val="00572222"/>
    <w:rPr>
      <w:rFonts w:ascii="Consolas" w:hAnsi="Consolas"/>
      <w:sz w:val="22"/>
      <w:szCs w:val="20"/>
    </w:rPr>
  </w:style>
  <w:style w:type="character" w:styleId="HTMLVariable">
    <w:name w:val="HTML Variable"/>
    <w:basedOn w:val="DefaultParagraphFont"/>
    <w:uiPriority w:val="99"/>
    <w:semiHidden/>
    <w:unhideWhenUsed/>
    <w:rsid w:val="00572222"/>
    <w:rPr>
      <w:i/>
      <w:iCs/>
      <w:sz w:val="22"/>
    </w:rPr>
  </w:style>
  <w:style w:type="character" w:styleId="Hyperlink">
    <w:name w:val="Hyperlink"/>
    <w:basedOn w:val="DefaultParagraphFont"/>
    <w:uiPriority w:val="99"/>
    <w:semiHidden/>
    <w:unhideWhenUsed/>
    <w:rsid w:val="000F51EC"/>
    <w:rPr>
      <w:color w:val="202020" w:themeColor="accent4" w:themeShade="80"/>
      <w:sz w:val="22"/>
      <w:u w:val="single"/>
    </w:rPr>
  </w:style>
  <w:style w:type="paragraph" w:styleId="Index1">
    <w:name w:val="index 1"/>
    <w:basedOn w:val="Normal"/>
    <w:next w:val="Normal"/>
    <w:autoRedefine/>
    <w:uiPriority w:val="99"/>
    <w:semiHidden/>
    <w:unhideWhenUsed/>
    <w:rsid w:val="00572222"/>
    <w:pPr>
      <w:spacing w:after="0" w:line="240" w:lineRule="auto"/>
      <w:ind w:left="200" w:hanging="200"/>
    </w:pPr>
  </w:style>
  <w:style w:type="paragraph" w:styleId="Index2">
    <w:name w:val="index 2"/>
    <w:basedOn w:val="Normal"/>
    <w:next w:val="Normal"/>
    <w:autoRedefine/>
    <w:uiPriority w:val="99"/>
    <w:semiHidden/>
    <w:unhideWhenUsed/>
    <w:rsid w:val="00572222"/>
    <w:pPr>
      <w:spacing w:after="0" w:line="240" w:lineRule="auto"/>
      <w:ind w:left="400" w:hanging="200"/>
    </w:pPr>
  </w:style>
  <w:style w:type="paragraph" w:styleId="Index3">
    <w:name w:val="index 3"/>
    <w:basedOn w:val="Normal"/>
    <w:next w:val="Normal"/>
    <w:autoRedefine/>
    <w:uiPriority w:val="99"/>
    <w:semiHidden/>
    <w:unhideWhenUsed/>
    <w:rsid w:val="00572222"/>
    <w:pPr>
      <w:spacing w:after="0" w:line="240" w:lineRule="auto"/>
      <w:ind w:left="600" w:hanging="200"/>
    </w:pPr>
  </w:style>
  <w:style w:type="paragraph" w:styleId="Index4">
    <w:name w:val="index 4"/>
    <w:basedOn w:val="Normal"/>
    <w:next w:val="Normal"/>
    <w:autoRedefine/>
    <w:uiPriority w:val="99"/>
    <w:semiHidden/>
    <w:unhideWhenUsed/>
    <w:rsid w:val="00572222"/>
    <w:pPr>
      <w:spacing w:after="0" w:line="240" w:lineRule="auto"/>
      <w:ind w:left="800" w:hanging="200"/>
    </w:pPr>
  </w:style>
  <w:style w:type="paragraph" w:styleId="Index5">
    <w:name w:val="index 5"/>
    <w:basedOn w:val="Normal"/>
    <w:next w:val="Normal"/>
    <w:autoRedefine/>
    <w:uiPriority w:val="99"/>
    <w:semiHidden/>
    <w:unhideWhenUsed/>
    <w:rsid w:val="00572222"/>
    <w:pPr>
      <w:spacing w:after="0" w:line="240" w:lineRule="auto"/>
      <w:ind w:left="1000" w:hanging="200"/>
    </w:pPr>
  </w:style>
  <w:style w:type="paragraph" w:styleId="Index6">
    <w:name w:val="index 6"/>
    <w:basedOn w:val="Normal"/>
    <w:next w:val="Normal"/>
    <w:autoRedefine/>
    <w:uiPriority w:val="99"/>
    <w:semiHidden/>
    <w:unhideWhenUsed/>
    <w:rsid w:val="00572222"/>
    <w:pPr>
      <w:spacing w:after="0" w:line="240" w:lineRule="auto"/>
      <w:ind w:left="1200" w:hanging="200"/>
    </w:pPr>
  </w:style>
  <w:style w:type="paragraph" w:styleId="Index7">
    <w:name w:val="index 7"/>
    <w:basedOn w:val="Normal"/>
    <w:next w:val="Normal"/>
    <w:autoRedefine/>
    <w:uiPriority w:val="99"/>
    <w:semiHidden/>
    <w:unhideWhenUsed/>
    <w:rsid w:val="00572222"/>
    <w:pPr>
      <w:spacing w:after="0" w:line="240" w:lineRule="auto"/>
      <w:ind w:left="1400" w:hanging="200"/>
    </w:pPr>
  </w:style>
  <w:style w:type="paragraph" w:styleId="Index8">
    <w:name w:val="index 8"/>
    <w:basedOn w:val="Normal"/>
    <w:next w:val="Normal"/>
    <w:autoRedefine/>
    <w:uiPriority w:val="99"/>
    <w:semiHidden/>
    <w:unhideWhenUsed/>
    <w:rsid w:val="00572222"/>
    <w:pPr>
      <w:spacing w:after="0" w:line="240" w:lineRule="auto"/>
      <w:ind w:left="1600" w:hanging="200"/>
    </w:pPr>
  </w:style>
  <w:style w:type="paragraph" w:styleId="Index9">
    <w:name w:val="index 9"/>
    <w:basedOn w:val="Normal"/>
    <w:next w:val="Normal"/>
    <w:autoRedefine/>
    <w:uiPriority w:val="99"/>
    <w:semiHidden/>
    <w:unhideWhenUsed/>
    <w:rsid w:val="00572222"/>
    <w:pPr>
      <w:spacing w:after="0" w:line="240" w:lineRule="auto"/>
      <w:ind w:left="1800" w:hanging="200"/>
    </w:pPr>
  </w:style>
  <w:style w:type="paragraph" w:styleId="IndexHeading">
    <w:name w:val="index heading"/>
    <w:basedOn w:val="Normal"/>
    <w:next w:val="Index1"/>
    <w:uiPriority w:val="99"/>
    <w:semiHidden/>
    <w:unhideWhenUsed/>
    <w:rsid w:val="00572222"/>
    <w:rPr>
      <w:rFonts w:asciiTheme="majorHAnsi" w:eastAsiaTheme="majorEastAsia" w:hAnsiTheme="majorHAnsi" w:cstheme="majorBidi"/>
      <w:b/>
      <w:bCs/>
    </w:rPr>
  </w:style>
  <w:style w:type="character" w:styleId="IntenseEmphasis">
    <w:name w:val="Intense Emphasis"/>
    <w:basedOn w:val="DefaultParagraphFont"/>
    <w:uiPriority w:val="21"/>
    <w:semiHidden/>
    <w:qFormat/>
    <w:rsid w:val="000F51EC"/>
    <w:rPr>
      <w:i/>
      <w:iCs/>
      <w:color w:val="1C1C1C" w:themeColor="accent1" w:themeShade="BF"/>
      <w:sz w:val="22"/>
    </w:rPr>
  </w:style>
  <w:style w:type="paragraph" w:styleId="IntenseQuote">
    <w:name w:val="Intense Quote"/>
    <w:basedOn w:val="Normal"/>
    <w:next w:val="Normal"/>
    <w:link w:val="IntenseQuoteChar"/>
    <w:uiPriority w:val="30"/>
    <w:semiHidden/>
    <w:qFormat/>
    <w:rsid w:val="000F51EC"/>
    <w:pPr>
      <w:pBdr>
        <w:top w:val="single" w:sz="4" w:space="10" w:color="262626" w:themeColor="accent1"/>
        <w:bottom w:val="single" w:sz="4" w:space="10" w:color="262626" w:themeColor="accent1"/>
      </w:pBdr>
      <w:spacing w:before="360" w:after="360"/>
      <w:ind w:left="864" w:right="864"/>
      <w:jc w:val="center"/>
    </w:pPr>
    <w:rPr>
      <w:i/>
      <w:iCs/>
      <w:color w:val="1C1C1C" w:themeColor="accent1" w:themeShade="BF"/>
    </w:rPr>
  </w:style>
  <w:style w:type="character" w:customStyle="1" w:styleId="IntenseQuoteChar">
    <w:name w:val="Intense Quote Char"/>
    <w:basedOn w:val="DefaultParagraphFont"/>
    <w:link w:val="IntenseQuote"/>
    <w:uiPriority w:val="30"/>
    <w:semiHidden/>
    <w:rsid w:val="000F51EC"/>
    <w:rPr>
      <w:i/>
      <w:iCs/>
      <w:color w:val="1C1C1C" w:themeColor="accent1" w:themeShade="BF"/>
    </w:rPr>
  </w:style>
  <w:style w:type="character" w:styleId="IntenseReference">
    <w:name w:val="Intense Reference"/>
    <w:basedOn w:val="DefaultParagraphFont"/>
    <w:uiPriority w:val="32"/>
    <w:semiHidden/>
    <w:qFormat/>
    <w:rsid w:val="000F51EC"/>
    <w:rPr>
      <w:b/>
      <w:bCs/>
      <w:caps w:val="0"/>
      <w:smallCaps/>
      <w:color w:val="1C1C1C" w:themeColor="accent1" w:themeShade="BF"/>
      <w:spacing w:val="5"/>
      <w:sz w:val="22"/>
    </w:rPr>
  </w:style>
  <w:style w:type="table" w:styleId="LightGrid">
    <w:name w:val="Light Grid"/>
    <w:basedOn w:val="TableNormal"/>
    <w:uiPriority w:val="62"/>
    <w:semiHidden/>
    <w:unhideWhenUsed/>
    <w:rsid w:val="0057222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572222"/>
    <w:pPr>
      <w:spacing w:after="0" w:line="240" w:lineRule="auto"/>
    </w:pPr>
    <w:tblPr>
      <w:tblStyleRowBandSize w:val="1"/>
      <w:tblStyleColBandSize w:val="1"/>
      <w:tblBorders>
        <w:top w:val="single" w:sz="8" w:space="0" w:color="262626" w:themeColor="accent1"/>
        <w:left w:val="single" w:sz="8" w:space="0" w:color="262626" w:themeColor="accent1"/>
        <w:bottom w:val="single" w:sz="8" w:space="0" w:color="262626" w:themeColor="accent1"/>
        <w:right w:val="single" w:sz="8" w:space="0" w:color="262626" w:themeColor="accent1"/>
        <w:insideH w:val="single" w:sz="8" w:space="0" w:color="262626" w:themeColor="accent1"/>
        <w:insideV w:val="single" w:sz="8" w:space="0" w:color="262626"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62626" w:themeColor="accent1"/>
          <w:left w:val="single" w:sz="8" w:space="0" w:color="262626" w:themeColor="accent1"/>
          <w:bottom w:val="single" w:sz="18" w:space="0" w:color="262626" w:themeColor="accent1"/>
          <w:right w:val="single" w:sz="8" w:space="0" w:color="262626" w:themeColor="accent1"/>
          <w:insideH w:val="nil"/>
          <w:insideV w:val="single" w:sz="8" w:space="0" w:color="262626"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62626" w:themeColor="accent1"/>
          <w:left w:val="single" w:sz="8" w:space="0" w:color="262626" w:themeColor="accent1"/>
          <w:bottom w:val="single" w:sz="8" w:space="0" w:color="262626" w:themeColor="accent1"/>
          <w:right w:val="single" w:sz="8" w:space="0" w:color="262626" w:themeColor="accent1"/>
          <w:insideH w:val="nil"/>
          <w:insideV w:val="single" w:sz="8" w:space="0" w:color="262626"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62626" w:themeColor="accent1"/>
          <w:left w:val="single" w:sz="8" w:space="0" w:color="262626" w:themeColor="accent1"/>
          <w:bottom w:val="single" w:sz="8" w:space="0" w:color="262626" w:themeColor="accent1"/>
          <w:right w:val="single" w:sz="8" w:space="0" w:color="262626" w:themeColor="accent1"/>
        </w:tcBorders>
      </w:tcPr>
    </w:tblStylePr>
    <w:tblStylePr w:type="band1Vert">
      <w:tblPr/>
      <w:tcPr>
        <w:tcBorders>
          <w:top w:val="single" w:sz="8" w:space="0" w:color="262626" w:themeColor="accent1"/>
          <w:left w:val="single" w:sz="8" w:space="0" w:color="262626" w:themeColor="accent1"/>
          <w:bottom w:val="single" w:sz="8" w:space="0" w:color="262626" w:themeColor="accent1"/>
          <w:right w:val="single" w:sz="8" w:space="0" w:color="262626" w:themeColor="accent1"/>
        </w:tcBorders>
        <w:shd w:val="clear" w:color="auto" w:fill="C9C9C9" w:themeFill="accent1" w:themeFillTint="3F"/>
      </w:tcPr>
    </w:tblStylePr>
    <w:tblStylePr w:type="band1Horz">
      <w:tblPr/>
      <w:tcPr>
        <w:tcBorders>
          <w:top w:val="single" w:sz="8" w:space="0" w:color="262626" w:themeColor="accent1"/>
          <w:left w:val="single" w:sz="8" w:space="0" w:color="262626" w:themeColor="accent1"/>
          <w:bottom w:val="single" w:sz="8" w:space="0" w:color="262626" w:themeColor="accent1"/>
          <w:right w:val="single" w:sz="8" w:space="0" w:color="262626" w:themeColor="accent1"/>
          <w:insideV w:val="single" w:sz="8" w:space="0" w:color="262626" w:themeColor="accent1"/>
        </w:tcBorders>
        <w:shd w:val="clear" w:color="auto" w:fill="C9C9C9" w:themeFill="accent1" w:themeFillTint="3F"/>
      </w:tcPr>
    </w:tblStylePr>
    <w:tblStylePr w:type="band2Horz">
      <w:tblPr/>
      <w:tcPr>
        <w:tcBorders>
          <w:top w:val="single" w:sz="8" w:space="0" w:color="262626" w:themeColor="accent1"/>
          <w:left w:val="single" w:sz="8" w:space="0" w:color="262626" w:themeColor="accent1"/>
          <w:bottom w:val="single" w:sz="8" w:space="0" w:color="262626" w:themeColor="accent1"/>
          <w:right w:val="single" w:sz="8" w:space="0" w:color="262626" w:themeColor="accent1"/>
          <w:insideV w:val="single" w:sz="8" w:space="0" w:color="262626" w:themeColor="accent1"/>
        </w:tcBorders>
      </w:tcPr>
    </w:tblStylePr>
  </w:style>
  <w:style w:type="table" w:styleId="LightGrid-Accent2">
    <w:name w:val="Light Grid Accent 2"/>
    <w:basedOn w:val="TableNormal"/>
    <w:uiPriority w:val="62"/>
    <w:semiHidden/>
    <w:unhideWhenUsed/>
    <w:rsid w:val="00572222"/>
    <w:pPr>
      <w:spacing w:after="0" w:line="240" w:lineRule="auto"/>
    </w:pPr>
    <w:tblPr>
      <w:tblStyleRowBandSize w:val="1"/>
      <w:tblStyleColBandSize w:val="1"/>
      <w:tblBorders>
        <w:top w:val="single" w:sz="8" w:space="0" w:color="650707" w:themeColor="accent2"/>
        <w:left w:val="single" w:sz="8" w:space="0" w:color="650707" w:themeColor="accent2"/>
        <w:bottom w:val="single" w:sz="8" w:space="0" w:color="650707" w:themeColor="accent2"/>
        <w:right w:val="single" w:sz="8" w:space="0" w:color="650707" w:themeColor="accent2"/>
        <w:insideH w:val="single" w:sz="8" w:space="0" w:color="650707" w:themeColor="accent2"/>
        <w:insideV w:val="single" w:sz="8" w:space="0" w:color="650707"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650707" w:themeColor="accent2"/>
          <w:left w:val="single" w:sz="8" w:space="0" w:color="650707" w:themeColor="accent2"/>
          <w:bottom w:val="single" w:sz="18" w:space="0" w:color="650707" w:themeColor="accent2"/>
          <w:right w:val="single" w:sz="8" w:space="0" w:color="650707" w:themeColor="accent2"/>
          <w:insideH w:val="nil"/>
          <w:insideV w:val="single" w:sz="8" w:space="0" w:color="650707"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50707" w:themeColor="accent2"/>
          <w:left w:val="single" w:sz="8" w:space="0" w:color="650707" w:themeColor="accent2"/>
          <w:bottom w:val="single" w:sz="8" w:space="0" w:color="650707" w:themeColor="accent2"/>
          <w:right w:val="single" w:sz="8" w:space="0" w:color="650707" w:themeColor="accent2"/>
          <w:insideH w:val="nil"/>
          <w:insideV w:val="single" w:sz="8" w:space="0" w:color="650707"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50707" w:themeColor="accent2"/>
          <w:left w:val="single" w:sz="8" w:space="0" w:color="650707" w:themeColor="accent2"/>
          <w:bottom w:val="single" w:sz="8" w:space="0" w:color="650707" w:themeColor="accent2"/>
          <w:right w:val="single" w:sz="8" w:space="0" w:color="650707" w:themeColor="accent2"/>
        </w:tcBorders>
      </w:tcPr>
    </w:tblStylePr>
    <w:tblStylePr w:type="band1Vert">
      <w:tblPr/>
      <w:tcPr>
        <w:tcBorders>
          <w:top w:val="single" w:sz="8" w:space="0" w:color="650707" w:themeColor="accent2"/>
          <w:left w:val="single" w:sz="8" w:space="0" w:color="650707" w:themeColor="accent2"/>
          <w:bottom w:val="single" w:sz="8" w:space="0" w:color="650707" w:themeColor="accent2"/>
          <w:right w:val="single" w:sz="8" w:space="0" w:color="650707" w:themeColor="accent2"/>
        </w:tcBorders>
        <w:shd w:val="clear" w:color="auto" w:fill="F8A2A2" w:themeFill="accent2" w:themeFillTint="3F"/>
      </w:tcPr>
    </w:tblStylePr>
    <w:tblStylePr w:type="band1Horz">
      <w:tblPr/>
      <w:tcPr>
        <w:tcBorders>
          <w:top w:val="single" w:sz="8" w:space="0" w:color="650707" w:themeColor="accent2"/>
          <w:left w:val="single" w:sz="8" w:space="0" w:color="650707" w:themeColor="accent2"/>
          <w:bottom w:val="single" w:sz="8" w:space="0" w:color="650707" w:themeColor="accent2"/>
          <w:right w:val="single" w:sz="8" w:space="0" w:color="650707" w:themeColor="accent2"/>
          <w:insideV w:val="single" w:sz="8" w:space="0" w:color="650707" w:themeColor="accent2"/>
        </w:tcBorders>
        <w:shd w:val="clear" w:color="auto" w:fill="F8A2A2" w:themeFill="accent2" w:themeFillTint="3F"/>
      </w:tcPr>
    </w:tblStylePr>
    <w:tblStylePr w:type="band2Horz">
      <w:tblPr/>
      <w:tcPr>
        <w:tcBorders>
          <w:top w:val="single" w:sz="8" w:space="0" w:color="650707" w:themeColor="accent2"/>
          <w:left w:val="single" w:sz="8" w:space="0" w:color="650707" w:themeColor="accent2"/>
          <w:bottom w:val="single" w:sz="8" w:space="0" w:color="650707" w:themeColor="accent2"/>
          <w:right w:val="single" w:sz="8" w:space="0" w:color="650707" w:themeColor="accent2"/>
          <w:insideV w:val="single" w:sz="8" w:space="0" w:color="650707" w:themeColor="accent2"/>
        </w:tcBorders>
      </w:tcPr>
    </w:tblStylePr>
  </w:style>
  <w:style w:type="table" w:styleId="LightGrid-Accent3">
    <w:name w:val="Light Grid Accent 3"/>
    <w:basedOn w:val="TableNormal"/>
    <w:uiPriority w:val="62"/>
    <w:semiHidden/>
    <w:unhideWhenUsed/>
    <w:rsid w:val="00572222"/>
    <w:pPr>
      <w:spacing w:after="0" w:line="240" w:lineRule="auto"/>
    </w:pPr>
    <w:tblPr>
      <w:tblStyleRowBandSize w:val="1"/>
      <w:tblStyleColBandSize w:val="1"/>
      <w:tblBorders>
        <w:top w:val="single" w:sz="8" w:space="0" w:color="E3E3E3" w:themeColor="accent3"/>
        <w:left w:val="single" w:sz="8" w:space="0" w:color="E3E3E3" w:themeColor="accent3"/>
        <w:bottom w:val="single" w:sz="8" w:space="0" w:color="E3E3E3" w:themeColor="accent3"/>
        <w:right w:val="single" w:sz="8" w:space="0" w:color="E3E3E3" w:themeColor="accent3"/>
        <w:insideH w:val="single" w:sz="8" w:space="0" w:color="E3E3E3" w:themeColor="accent3"/>
        <w:insideV w:val="single" w:sz="8" w:space="0" w:color="E3E3E3"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3E3E3" w:themeColor="accent3"/>
          <w:left w:val="single" w:sz="8" w:space="0" w:color="E3E3E3" w:themeColor="accent3"/>
          <w:bottom w:val="single" w:sz="18" w:space="0" w:color="E3E3E3" w:themeColor="accent3"/>
          <w:right w:val="single" w:sz="8" w:space="0" w:color="E3E3E3" w:themeColor="accent3"/>
          <w:insideH w:val="nil"/>
          <w:insideV w:val="single" w:sz="8" w:space="0" w:color="E3E3E3"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3E3E3" w:themeColor="accent3"/>
          <w:left w:val="single" w:sz="8" w:space="0" w:color="E3E3E3" w:themeColor="accent3"/>
          <w:bottom w:val="single" w:sz="8" w:space="0" w:color="E3E3E3" w:themeColor="accent3"/>
          <w:right w:val="single" w:sz="8" w:space="0" w:color="E3E3E3" w:themeColor="accent3"/>
          <w:insideH w:val="nil"/>
          <w:insideV w:val="single" w:sz="8" w:space="0" w:color="E3E3E3"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3E3E3" w:themeColor="accent3"/>
          <w:left w:val="single" w:sz="8" w:space="0" w:color="E3E3E3" w:themeColor="accent3"/>
          <w:bottom w:val="single" w:sz="8" w:space="0" w:color="E3E3E3" w:themeColor="accent3"/>
          <w:right w:val="single" w:sz="8" w:space="0" w:color="E3E3E3" w:themeColor="accent3"/>
        </w:tcBorders>
      </w:tcPr>
    </w:tblStylePr>
    <w:tblStylePr w:type="band1Vert">
      <w:tblPr/>
      <w:tcPr>
        <w:tcBorders>
          <w:top w:val="single" w:sz="8" w:space="0" w:color="E3E3E3" w:themeColor="accent3"/>
          <w:left w:val="single" w:sz="8" w:space="0" w:color="E3E3E3" w:themeColor="accent3"/>
          <w:bottom w:val="single" w:sz="8" w:space="0" w:color="E3E3E3" w:themeColor="accent3"/>
          <w:right w:val="single" w:sz="8" w:space="0" w:color="E3E3E3" w:themeColor="accent3"/>
        </w:tcBorders>
        <w:shd w:val="clear" w:color="auto" w:fill="F8F8F8" w:themeFill="accent3" w:themeFillTint="3F"/>
      </w:tcPr>
    </w:tblStylePr>
    <w:tblStylePr w:type="band1Horz">
      <w:tblPr/>
      <w:tcPr>
        <w:tcBorders>
          <w:top w:val="single" w:sz="8" w:space="0" w:color="E3E3E3" w:themeColor="accent3"/>
          <w:left w:val="single" w:sz="8" w:space="0" w:color="E3E3E3" w:themeColor="accent3"/>
          <w:bottom w:val="single" w:sz="8" w:space="0" w:color="E3E3E3" w:themeColor="accent3"/>
          <w:right w:val="single" w:sz="8" w:space="0" w:color="E3E3E3" w:themeColor="accent3"/>
          <w:insideV w:val="single" w:sz="8" w:space="0" w:color="E3E3E3" w:themeColor="accent3"/>
        </w:tcBorders>
        <w:shd w:val="clear" w:color="auto" w:fill="F8F8F8" w:themeFill="accent3" w:themeFillTint="3F"/>
      </w:tcPr>
    </w:tblStylePr>
    <w:tblStylePr w:type="band2Horz">
      <w:tblPr/>
      <w:tcPr>
        <w:tcBorders>
          <w:top w:val="single" w:sz="8" w:space="0" w:color="E3E3E3" w:themeColor="accent3"/>
          <w:left w:val="single" w:sz="8" w:space="0" w:color="E3E3E3" w:themeColor="accent3"/>
          <w:bottom w:val="single" w:sz="8" w:space="0" w:color="E3E3E3" w:themeColor="accent3"/>
          <w:right w:val="single" w:sz="8" w:space="0" w:color="E3E3E3" w:themeColor="accent3"/>
          <w:insideV w:val="single" w:sz="8" w:space="0" w:color="E3E3E3" w:themeColor="accent3"/>
        </w:tcBorders>
      </w:tcPr>
    </w:tblStylePr>
  </w:style>
  <w:style w:type="table" w:styleId="LightGrid-Accent4">
    <w:name w:val="Light Grid Accent 4"/>
    <w:basedOn w:val="TableNormal"/>
    <w:uiPriority w:val="62"/>
    <w:semiHidden/>
    <w:unhideWhenUsed/>
    <w:rsid w:val="00572222"/>
    <w:pPr>
      <w:spacing w:after="0" w:line="240" w:lineRule="auto"/>
    </w:pPr>
    <w:tblPr>
      <w:tblStyleRowBandSize w:val="1"/>
      <w:tblStyleColBandSize w:val="1"/>
      <w:tblBorders>
        <w:top w:val="single" w:sz="8" w:space="0" w:color="414141" w:themeColor="accent4"/>
        <w:left w:val="single" w:sz="8" w:space="0" w:color="414141" w:themeColor="accent4"/>
        <w:bottom w:val="single" w:sz="8" w:space="0" w:color="414141" w:themeColor="accent4"/>
        <w:right w:val="single" w:sz="8" w:space="0" w:color="414141" w:themeColor="accent4"/>
        <w:insideH w:val="single" w:sz="8" w:space="0" w:color="414141" w:themeColor="accent4"/>
        <w:insideV w:val="single" w:sz="8" w:space="0" w:color="414141"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14141" w:themeColor="accent4"/>
          <w:left w:val="single" w:sz="8" w:space="0" w:color="414141" w:themeColor="accent4"/>
          <w:bottom w:val="single" w:sz="18" w:space="0" w:color="414141" w:themeColor="accent4"/>
          <w:right w:val="single" w:sz="8" w:space="0" w:color="414141" w:themeColor="accent4"/>
          <w:insideH w:val="nil"/>
          <w:insideV w:val="single" w:sz="8" w:space="0" w:color="414141"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14141" w:themeColor="accent4"/>
          <w:left w:val="single" w:sz="8" w:space="0" w:color="414141" w:themeColor="accent4"/>
          <w:bottom w:val="single" w:sz="8" w:space="0" w:color="414141" w:themeColor="accent4"/>
          <w:right w:val="single" w:sz="8" w:space="0" w:color="414141" w:themeColor="accent4"/>
          <w:insideH w:val="nil"/>
          <w:insideV w:val="single" w:sz="8" w:space="0" w:color="414141"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14141" w:themeColor="accent4"/>
          <w:left w:val="single" w:sz="8" w:space="0" w:color="414141" w:themeColor="accent4"/>
          <w:bottom w:val="single" w:sz="8" w:space="0" w:color="414141" w:themeColor="accent4"/>
          <w:right w:val="single" w:sz="8" w:space="0" w:color="414141" w:themeColor="accent4"/>
        </w:tcBorders>
      </w:tcPr>
    </w:tblStylePr>
    <w:tblStylePr w:type="band1Vert">
      <w:tblPr/>
      <w:tcPr>
        <w:tcBorders>
          <w:top w:val="single" w:sz="8" w:space="0" w:color="414141" w:themeColor="accent4"/>
          <w:left w:val="single" w:sz="8" w:space="0" w:color="414141" w:themeColor="accent4"/>
          <w:bottom w:val="single" w:sz="8" w:space="0" w:color="414141" w:themeColor="accent4"/>
          <w:right w:val="single" w:sz="8" w:space="0" w:color="414141" w:themeColor="accent4"/>
        </w:tcBorders>
        <w:shd w:val="clear" w:color="auto" w:fill="D0D0D0" w:themeFill="accent4" w:themeFillTint="3F"/>
      </w:tcPr>
    </w:tblStylePr>
    <w:tblStylePr w:type="band1Horz">
      <w:tblPr/>
      <w:tcPr>
        <w:tcBorders>
          <w:top w:val="single" w:sz="8" w:space="0" w:color="414141" w:themeColor="accent4"/>
          <w:left w:val="single" w:sz="8" w:space="0" w:color="414141" w:themeColor="accent4"/>
          <w:bottom w:val="single" w:sz="8" w:space="0" w:color="414141" w:themeColor="accent4"/>
          <w:right w:val="single" w:sz="8" w:space="0" w:color="414141" w:themeColor="accent4"/>
          <w:insideV w:val="single" w:sz="8" w:space="0" w:color="414141" w:themeColor="accent4"/>
        </w:tcBorders>
        <w:shd w:val="clear" w:color="auto" w:fill="D0D0D0" w:themeFill="accent4" w:themeFillTint="3F"/>
      </w:tcPr>
    </w:tblStylePr>
    <w:tblStylePr w:type="band2Horz">
      <w:tblPr/>
      <w:tcPr>
        <w:tcBorders>
          <w:top w:val="single" w:sz="8" w:space="0" w:color="414141" w:themeColor="accent4"/>
          <w:left w:val="single" w:sz="8" w:space="0" w:color="414141" w:themeColor="accent4"/>
          <w:bottom w:val="single" w:sz="8" w:space="0" w:color="414141" w:themeColor="accent4"/>
          <w:right w:val="single" w:sz="8" w:space="0" w:color="414141" w:themeColor="accent4"/>
          <w:insideV w:val="single" w:sz="8" w:space="0" w:color="414141" w:themeColor="accent4"/>
        </w:tcBorders>
      </w:tcPr>
    </w:tblStylePr>
  </w:style>
  <w:style w:type="table" w:styleId="LightGrid-Accent5">
    <w:name w:val="Light Grid Accent 5"/>
    <w:basedOn w:val="TableNormal"/>
    <w:uiPriority w:val="62"/>
    <w:semiHidden/>
    <w:unhideWhenUsed/>
    <w:rsid w:val="00572222"/>
    <w:pPr>
      <w:spacing w:after="0" w:line="240" w:lineRule="auto"/>
    </w:pPr>
    <w:tblPr>
      <w:tblStyleRowBandSize w:val="1"/>
      <w:tblStyleColBandSize w:val="1"/>
      <w:tblBorders>
        <w:top w:val="single" w:sz="8" w:space="0" w:color="E4CED0" w:themeColor="accent5"/>
        <w:left w:val="single" w:sz="8" w:space="0" w:color="E4CED0" w:themeColor="accent5"/>
        <w:bottom w:val="single" w:sz="8" w:space="0" w:color="E4CED0" w:themeColor="accent5"/>
        <w:right w:val="single" w:sz="8" w:space="0" w:color="E4CED0" w:themeColor="accent5"/>
        <w:insideH w:val="single" w:sz="8" w:space="0" w:color="E4CED0" w:themeColor="accent5"/>
        <w:insideV w:val="single" w:sz="8" w:space="0" w:color="E4CED0"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4CED0" w:themeColor="accent5"/>
          <w:left w:val="single" w:sz="8" w:space="0" w:color="E4CED0" w:themeColor="accent5"/>
          <w:bottom w:val="single" w:sz="18" w:space="0" w:color="E4CED0" w:themeColor="accent5"/>
          <w:right w:val="single" w:sz="8" w:space="0" w:color="E4CED0" w:themeColor="accent5"/>
          <w:insideH w:val="nil"/>
          <w:insideV w:val="single" w:sz="8" w:space="0" w:color="E4CED0"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4CED0" w:themeColor="accent5"/>
          <w:left w:val="single" w:sz="8" w:space="0" w:color="E4CED0" w:themeColor="accent5"/>
          <w:bottom w:val="single" w:sz="8" w:space="0" w:color="E4CED0" w:themeColor="accent5"/>
          <w:right w:val="single" w:sz="8" w:space="0" w:color="E4CED0" w:themeColor="accent5"/>
          <w:insideH w:val="nil"/>
          <w:insideV w:val="single" w:sz="8" w:space="0" w:color="E4CED0"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4CED0" w:themeColor="accent5"/>
          <w:left w:val="single" w:sz="8" w:space="0" w:color="E4CED0" w:themeColor="accent5"/>
          <w:bottom w:val="single" w:sz="8" w:space="0" w:color="E4CED0" w:themeColor="accent5"/>
          <w:right w:val="single" w:sz="8" w:space="0" w:color="E4CED0" w:themeColor="accent5"/>
        </w:tcBorders>
      </w:tcPr>
    </w:tblStylePr>
    <w:tblStylePr w:type="band1Vert">
      <w:tblPr/>
      <w:tcPr>
        <w:tcBorders>
          <w:top w:val="single" w:sz="8" w:space="0" w:color="E4CED0" w:themeColor="accent5"/>
          <w:left w:val="single" w:sz="8" w:space="0" w:color="E4CED0" w:themeColor="accent5"/>
          <w:bottom w:val="single" w:sz="8" w:space="0" w:color="E4CED0" w:themeColor="accent5"/>
          <w:right w:val="single" w:sz="8" w:space="0" w:color="E4CED0" w:themeColor="accent5"/>
        </w:tcBorders>
        <w:shd w:val="clear" w:color="auto" w:fill="F8F2F3" w:themeFill="accent5" w:themeFillTint="3F"/>
      </w:tcPr>
    </w:tblStylePr>
    <w:tblStylePr w:type="band1Horz">
      <w:tblPr/>
      <w:tcPr>
        <w:tcBorders>
          <w:top w:val="single" w:sz="8" w:space="0" w:color="E4CED0" w:themeColor="accent5"/>
          <w:left w:val="single" w:sz="8" w:space="0" w:color="E4CED0" w:themeColor="accent5"/>
          <w:bottom w:val="single" w:sz="8" w:space="0" w:color="E4CED0" w:themeColor="accent5"/>
          <w:right w:val="single" w:sz="8" w:space="0" w:color="E4CED0" w:themeColor="accent5"/>
          <w:insideV w:val="single" w:sz="8" w:space="0" w:color="E4CED0" w:themeColor="accent5"/>
        </w:tcBorders>
        <w:shd w:val="clear" w:color="auto" w:fill="F8F2F3" w:themeFill="accent5" w:themeFillTint="3F"/>
      </w:tcPr>
    </w:tblStylePr>
    <w:tblStylePr w:type="band2Horz">
      <w:tblPr/>
      <w:tcPr>
        <w:tcBorders>
          <w:top w:val="single" w:sz="8" w:space="0" w:color="E4CED0" w:themeColor="accent5"/>
          <w:left w:val="single" w:sz="8" w:space="0" w:color="E4CED0" w:themeColor="accent5"/>
          <w:bottom w:val="single" w:sz="8" w:space="0" w:color="E4CED0" w:themeColor="accent5"/>
          <w:right w:val="single" w:sz="8" w:space="0" w:color="E4CED0" w:themeColor="accent5"/>
          <w:insideV w:val="single" w:sz="8" w:space="0" w:color="E4CED0" w:themeColor="accent5"/>
        </w:tcBorders>
      </w:tcPr>
    </w:tblStylePr>
  </w:style>
  <w:style w:type="table" w:styleId="LightGrid-Accent6">
    <w:name w:val="Light Grid Accent 6"/>
    <w:basedOn w:val="TableNormal"/>
    <w:uiPriority w:val="62"/>
    <w:semiHidden/>
    <w:unhideWhenUsed/>
    <w:rsid w:val="00572222"/>
    <w:pPr>
      <w:spacing w:after="0" w:line="240" w:lineRule="auto"/>
    </w:pPr>
    <w:tblPr>
      <w:tblStyleRowBandSize w:val="1"/>
      <w:tblStyleColBandSize w:val="1"/>
      <w:tblBorders>
        <w:top w:val="single" w:sz="8" w:space="0" w:color="FFFFFF" w:themeColor="accent6"/>
        <w:left w:val="single" w:sz="8" w:space="0" w:color="FFFFFF" w:themeColor="accent6"/>
        <w:bottom w:val="single" w:sz="8" w:space="0" w:color="FFFFFF" w:themeColor="accent6"/>
        <w:right w:val="single" w:sz="8" w:space="0" w:color="FFFFFF" w:themeColor="accent6"/>
        <w:insideH w:val="single" w:sz="8" w:space="0" w:color="FFFFFF" w:themeColor="accent6"/>
        <w:insideV w:val="single" w:sz="8" w:space="0" w:color="FFFFFF"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FFFF" w:themeColor="accent6"/>
          <w:left w:val="single" w:sz="8" w:space="0" w:color="FFFFFF" w:themeColor="accent6"/>
          <w:bottom w:val="single" w:sz="18" w:space="0" w:color="FFFFFF" w:themeColor="accent6"/>
          <w:right w:val="single" w:sz="8" w:space="0" w:color="FFFFFF" w:themeColor="accent6"/>
          <w:insideH w:val="nil"/>
          <w:insideV w:val="single" w:sz="8" w:space="0" w:color="FFFFFF"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FFFF" w:themeColor="accent6"/>
          <w:left w:val="single" w:sz="8" w:space="0" w:color="FFFFFF" w:themeColor="accent6"/>
          <w:bottom w:val="single" w:sz="8" w:space="0" w:color="FFFFFF" w:themeColor="accent6"/>
          <w:right w:val="single" w:sz="8" w:space="0" w:color="FFFFFF" w:themeColor="accent6"/>
          <w:insideH w:val="nil"/>
          <w:insideV w:val="single" w:sz="8" w:space="0" w:color="FFFFFF"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FFFF" w:themeColor="accent6"/>
          <w:left w:val="single" w:sz="8" w:space="0" w:color="FFFFFF" w:themeColor="accent6"/>
          <w:bottom w:val="single" w:sz="8" w:space="0" w:color="FFFFFF" w:themeColor="accent6"/>
          <w:right w:val="single" w:sz="8" w:space="0" w:color="FFFFFF" w:themeColor="accent6"/>
        </w:tcBorders>
      </w:tcPr>
    </w:tblStylePr>
    <w:tblStylePr w:type="band1Vert">
      <w:tblPr/>
      <w:tcPr>
        <w:tcBorders>
          <w:top w:val="single" w:sz="8" w:space="0" w:color="FFFFFF" w:themeColor="accent6"/>
          <w:left w:val="single" w:sz="8" w:space="0" w:color="FFFFFF" w:themeColor="accent6"/>
          <w:bottom w:val="single" w:sz="8" w:space="0" w:color="FFFFFF" w:themeColor="accent6"/>
          <w:right w:val="single" w:sz="8" w:space="0" w:color="FFFFFF" w:themeColor="accent6"/>
        </w:tcBorders>
        <w:shd w:val="clear" w:color="auto" w:fill="FFFFFF" w:themeFill="accent6" w:themeFillTint="3F"/>
      </w:tcPr>
    </w:tblStylePr>
    <w:tblStylePr w:type="band1Horz">
      <w:tblPr/>
      <w:tcPr>
        <w:tcBorders>
          <w:top w:val="single" w:sz="8" w:space="0" w:color="FFFFFF" w:themeColor="accent6"/>
          <w:left w:val="single" w:sz="8" w:space="0" w:color="FFFFFF" w:themeColor="accent6"/>
          <w:bottom w:val="single" w:sz="8" w:space="0" w:color="FFFFFF" w:themeColor="accent6"/>
          <w:right w:val="single" w:sz="8" w:space="0" w:color="FFFFFF" w:themeColor="accent6"/>
          <w:insideV w:val="single" w:sz="8" w:space="0" w:color="FFFFFF" w:themeColor="accent6"/>
        </w:tcBorders>
        <w:shd w:val="clear" w:color="auto" w:fill="FFFFFF" w:themeFill="accent6" w:themeFillTint="3F"/>
      </w:tcPr>
    </w:tblStylePr>
    <w:tblStylePr w:type="band2Horz">
      <w:tblPr/>
      <w:tcPr>
        <w:tcBorders>
          <w:top w:val="single" w:sz="8" w:space="0" w:color="FFFFFF" w:themeColor="accent6"/>
          <w:left w:val="single" w:sz="8" w:space="0" w:color="FFFFFF" w:themeColor="accent6"/>
          <w:bottom w:val="single" w:sz="8" w:space="0" w:color="FFFFFF" w:themeColor="accent6"/>
          <w:right w:val="single" w:sz="8" w:space="0" w:color="FFFFFF" w:themeColor="accent6"/>
          <w:insideV w:val="single" w:sz="8" w:space="0" w:color="FFFFFF" w:themeColor="accent6"/>
        </w:tcBorders>
      </w:tcPr>
    </w:tblStylePr>
  </w:style>
  <w:style w:type="table" w:styleId="LightList">
    <w:name w:val="Light List"/>
    <w:basedOn w:val="TableNormal"/>
    <w:uiPriority w:val="61"/>
    <w:semiHidden/>
    <w:unhideWhenUsed/>
    <w:rsid w:val="0057222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572222"/>
    <w:pPr>
      <w:spacing w:after="0" w:line="240" w:lineRule="auto"/>
    </w:pPr>
    <w:tblPr>
      <w:tblStyleRowBandSize w:val="1"/>
      <w:tblStyleColBandSize w:val="1"/>
      <w:tblBorders>
        <w:top w:val="single" w:sz="8" w:space="0" w:color="262626" w:themeColor="accent1"/>
        <w:left w:val="single" w:sz="8" w:space="0" w:color="262626" w:themeColor="accent1"/>
        <w:bottom w:val="single" w:sz="8" w:space="0" w:color="262626" w:themeColor="accent1"/>
        <w:right w:val="single" w:sz="8" w:space="0" w:color="262626" w:themeColor="accent1"/>
      </w:tblBorders>
    </w:tblPr>
    <w:tblStylePr w:type="firstRow">
      <w:pPr>
        <w:spacing w:before="0" w:after="0" w:line="240" w:lineRule="auto"/>
      </w:pPr>
      <w:rPr>
        <w:b/>
        <w:bCs/>
        <w:color w:val="FFFFFF" w:themeColor="background1"/>
      </w:rPr>
      <w:tblPr/>
      <w:tcPr>
        <w:shd w:val="clear" w:color="auto" w:fill="262626" w:themeFill="accent1"/>
      </w:tcPr>
    </w:tblStylePr>
    <w:tblStylePr w:type="lastRow">
      <w:pPr>
        <w:spacing w:before="0" w:after="0" w:line="240" w:lineRule="auto"/>
      </w:pPr>
      <w:rPr>
        <w:b/>
        <w:bCs/>
      </w:rPr>
      <w:tblPr/>
      <w:tcPr>
        <w:tcBorders>
          <w:top w:val="double" w:sz="6" w:space="0" w:color="262626" w:themeColor="accent1"/>
          <w:left w:val="single" w:sz="8" w:space="0" w:color="262626" w:themeColor="accent1"/>
          <w:bottom w:val="single" w:sz="8" w:space="0" w:color="262626" w:themeColor="accent1"/>
          <w:right w:val="single" w:sz="8" w:space="0" w:color="262626" w:themeColor="accent1"/>
        </w:tcBorders>
      </w:tcPr>
    </w:tblStylePr>
    <w:tblStylePr w:type="firstCol">
      <w:rPr>
        <w:b/>
        <w:bCs/>
      </w:rPr>
    </w:tblStylePr>
    <w:tblStylePr w:type="lastCol">
      <w:rPr>
        <w:b/>
        <w:bCs/>
      </w:rPr>
    </w:tblStylePr>
    <w:tblStylePr w:type="band1Vert">
      <w:tblPr/>
      <w:tcPr>
        <w:tcBorders>
          <w:top w:val="single" w:sz="8" w:space="0" w:color="262626" w:themeColor="accent1"/>
          <w:left w:val="single" w:sz="8" w:space="0" w:color="262626" w:themeColor="accent1"/>
          <w:bottom w:val="single" w:sz="8" w:space="0" w:color="262626" w:themeColor="accent1"/>
          <w:right w:val="single" w:sz="8" w:space="0" w:color="262626" w:themeColor="accent1"/>
        </w:tcBorders>
      </w:tcPr>
    </w:tblStylePr>
    <w:tblStylePr w:type="band1Horz">
      <w:tblPr/>
      <w:tcPr>
        <w:tcBorders>
          <w:top w:val="single" w:sz="8" w:space="0" w:color="262626" w:themeColor="accent1"/>
          <w:left w:val="single" w:sz="8" w:space="0" w:color="262626" w:themeColor="accent1"/>
          <w:bottom w:val="single" w:sz="8" w:space="0" w:color="262626" w:themeColor="accent1"/>
          <w:right w:val="single" w:sz="8" w:space="0" w:color="262626" w:themeColor="accent1"/>
        </w:tcBorders>
      </w:tcPr>
    </w:tblStylePr>
  </w:style>
  <w:style w:type="table" w:styleId="LightList-Accent2">
    <w:name w:val="Light List Accent 2"/>
    <w:basedOn w:val="TableNormal"/>
    <w:uiPriority w:val="61"/>
    <w:semiHidden/>
    <w:unhideWhenUsed/>
    <w:rsid w:val="00572222"/>
    <w:pPr>
      <w:spacing w:after="0" w:line="240" w:lineRule="auto"/>
    </w:pPr>
    <w:tblPr>
      <w:tblStyleRowBandSize w:val="1"/>
      <w:tblStyleColBandSize w:val="1"/>
      <w:tblBorders>
        <w:top w:val="single" w:sz="8" w:space="0" w:color="650707" w:themeColor="accent2"/>
        <w:left w:val="single" w:sz="8" w:space="0" w:color="650707" w:themeColor="accent2"/>
        <w:bottom w:val="single" w:sz="8" w:space="0" w:color="650707" w:themeColor="accent2"/>
        <w:right w:val="single" w:sz="8" w:space="0" w:color="650707" w:themeColor="accent2"/>
      </w:tblBorders>
    </w:tblPr>
    <w:tblStylePr w:type="firstRow">
      <w:pPr>
        <w:spacing w:before="0" w:after="0" w:line="240" w:lineRule="auto"/>
      </w:pPr>
      <w:rPr>
        <w:b/>
        <w:bCs/>
        <w:color w:val="FFFFFF" w:themeColor="background1"/>
      </w:rPr>
      <w:tblPr/>
      <w:tcPr>
        <w:shd w:val="clear" w:color="auto" w:fill="650707" w:themeFill="accent2"/>
      </w:tcPr>
    </w:tblStylePr>
    <w:tblStylePr w:type="lastRow">
      <w:pPr>
        <w:spacing w:before="0" w:after="0" w:line="240" w:lineRule="auto"/>
      </w:pPr>
      <w:rPr>
        <w:b/>
        <w:bCs/>
      </w:rPr>
      <w:tblPr/>
      <w:tcPr>
        <w:tcBorders>
          <w:top w:val="double" w:sz="6" w:space="0" w:color="650707" w:themeColor="accent2"/>
          <w:left w:val="single" w:sz="8" w:space="0" w:color="650707" w:themeColor="accent2"/>
          <w:bottom w:val="single" w:sz="8" w:space="0" w:color="650707" w:themeColor="accent2"/>
          <w:right w:val="single" w:sz="8" w:space="0" w:color="650707" w:themeColor="accent2"/>
        </w:tcBorders>
      </w:tcPr>
    </w:tblStylePr>
    <w:tblStylePr w:type="firstCol">
      <w:rPr>
        <w:b/>
        <w:bCs/>
      </w:rPr>
    </w:tblStylePr>
    <w:tblStylePr w:type="lastCol">
      <w:rPr>
        <w:b/>
        <w:bCs/>
      </w:rPr>
    </w:tblStylePr>
    <w:tblStylePr w:type="band1Vert">
      <w:tblPr/>
      <w:tcPr>
        <w:tcBorders>
          <w:top w:val="single" w:sz="8" w:space="0" w:color="650707" w:themeColor="accent2"/>
          <w:left w:val="single" w:sz="8" w:space="0" w:color="650707" w:themeColor="accent2"/>
          <w:bottom w:val="single" w:sz="8" w:space="0" w:color="650707" w:themeColor="accent2"/>
          <w:right w:val="single" w:sz="8" w:space="0" w:color="650707" w:themeColor="accent2"/>
        </w:tcBorders>
      </w:tcPr>
    </w:tblStylePr>
    <w:tblStylePr w:type="band1Horz">
      <w:tblPr/>
      <w:tcPr>
        <w:tcBorders>
          <w:top w:val="single" w:sz="8" w:space="0" w:color="650707" w:themeColor="accent2"/>
          <w:left w:val="single" w:sz="8" w:space="0" w:color="650707" w:themeColor="accent2"/>
          <w:bottom w:val="single" w:sz="8" w:space="0" w:color="650707" w:themeColor="accent2"/>
          <w:right w:val="single" w:sz="8" w:space="0" w:color="650707" w:themeColor="accent2"/>
        </w:tcBorders>
      </w:tcPr>
    </w:tblStylePr>
  </w:style>
  <w:style w:type="table" w:styleId="LightList-Accent3">
    <w:name w:val="Light List Accent 3"/>
    <w:basedOn w:val="TableNormal"/>
    <w:uiPriority w:val="61"/>
    <w:semiHidden/>
    <w:unhideWhenUsed/>
    <w:rsid w:val="00572222"/>
    <w:pPr>
      <w:spacing w:after="0" w:line="240" w:lineRule="auto"/>
    </w:pPr>
    <w:tblPr>
      <w:tblStyleRowBandSize w:val="1"/>
      <w:tblStyleColBandSize w:val="1"/>
      <w:tblBorders>
        <w:top w:val="single" w:sz="8" w:space="0" w:color="E3E3E3" w:themeColor="accent3"/>
        <w:left w:val="single" w:sz="8" w:space="0" w:color="E3E3E3" w:themeColor="accent3"/>
        <w:bottom w:val="single" w:sz="8" w:space="0" w:color="E3E3E3" w:themeColor="accent3"/>
        <w:right w:val="single" w:sz="8" w:space="0" w:color="E3E3E3" w:themeColor="accent3"/>
      </w:tblBorders>
    </w:tblPr>
    <w:tblStylePr w:type="firstRow">
      <w:pPr>
        <w:spacing w:before="0" w:after="0" w:line="240" w:lineRule="auto"/>
      </w:pPr>
      <w:rPr>
        <w:b/>
        <w:bCs/>
        <w:color w:val="FFFFFF" w:themeColor="background1"/>
      </w:rPr>
      <w:tblPr/>
      <w:tcPr>
        <w:shd w:val="clear" w:color="auto" w:fill="E3E3E3" w:themeFill="accent3"/>
      </w:tcPr>
    </w:tblStylePr>
    <w:tblStylePr w:type="lastRow">
      <w:pPr>
        <w:spacing w:before="0" w:after="0" w:line="240" w:lineRule="auto"/>
      </w:pPr>
      <w:rPr>
        <w:b/>
        <w:bCs/>
      </w:rPr>
      <w:tblPr/>
      <w:tcPr>
        <w:tcBorders>
          <w:top w:val="double" w:sz="6" w:space="0" w:color="E3E3E3" w:themeColor="accent3"/>
          <w:left w:val="single" w:sz="8" w:space="0" w:color="E3E3E3" w:themeColor="accent3"/>
          <w:bottom w:val="single" w:sz="8" w:space="0" w:color="E3E3E3" w:themeColor="accent3"/>
          <w:right w:val="single" w:sz="8" w:space="0" w:color="E3E3E3" w:themeColor="accent3"/>
        </w:tcBorders>
      </w:tcPr>
    </w:tblStylePr>
    <w:tblStylePr w:type="firstCol">
      <w:rPr>
        <w:b/>
        <w:bCs/>
      </w:rPr>
    </w:tblStylePr>
    <w:tblStylePr w:type="lastCol">
      <w:rPr>
        <w:b/>
        <w:bCs/>
      </w:rPr>
    </w:tblStylePr>
    <w:tblStylePr w:type="band1Vert">
      <w:tblPr/>
      <w:tcPr>
        <w:tcBorders>
          <w:top w:val="single" w:sz="8" w:space="0" w:color="E3E3E3" w:themeColor="accent3"/>
          <w:left w:val="single" w:sz="8" w:space="0" w:color="E3E3E3" w:themeColor="accent3"/>
          <w:bottom w:val="single" w:sz="8" w:space="0" w:color="E3E3E3" w:themeColor="accent3"/>
          <w:right w:val="single" w:sz="8" w:space="0" w:color="E3E3E3" w:themeColor="accent3"/>
        </w:tcBorders>
      </w:tcPr>
    </w:tblStylePr>
    <w:tblStylePr w:type="band1Horz">
      <w:tblPr/>
      <w:tcPr>
        <w:tcBorders>
          <w:top w:val="single" w:sz="8" w:space="0" w:color="E3E3E3" w:themeColor="accent3"/>
          <w:left w:val="single" w:sz="8" w:space="0" w:color="E3E3E3" w:themeColor="accent3"/>
          <w:bottom w:val="single" w:sz="8" w:space="0" w:color="E3E3E3" w:themeColor="accent3"/>
          <w:right w:val="single" w:sz="8" w:space="0" w:color="E3E3E3" w:themeColor="accent3"/>
        </w:tcBorders>
      </w:tcPr>
    </w:tblStylePr>
  </w:style>
  <w:style w:type="table" w:styleId="LightList-Accent4">
    <w:name w:val="Light List Accent 4"/>
    <w:basedOn w:val="TableNormal"/>
    <w:uiPriority w:val="61"/>
    <w:semiHidden/>
    <w:unhideWhenUsed/>
    <w:rsid w:val="00572222"/>
    <w:pPr>
      <w:spacing w:after="0" w:line="240" w:lineRule="auto"/>
    </w:pPr>
    <w:tblPr>
      <w:tblStyleRowBandSize w:val="1"/>
      <w:tblStyleColBandSize w:val="1"/>
      <w:tblBorders>
        <w:top w:val="single" w:sz="8" w:space="0" w:color="414141" w:themeColor="accent4"/>
        <w:left w:val="single" w:sz="8" w:space="0" w:color="414141" w:themeColor="accent4"/>
        <w:bottom w:val="single" w:sz="8" w:space="0" w:color="414141" w:themeColor="accent4"/>
        <w:right w:val="single" w:sz="8" w:space="0" w:color="414141" w:themeColor="accent4"/>
      </w:tblBorders>
    </w:tblPr>
    <w:tblStylePr w:type="firstRow">
      <w:pPr>
        <w:spacing w:before="0" w:after="0" w:line="240" w:lineRule="auto"/>
      </w:pPr>
      <w:rPr>
        <w:b/>
        <w:bCs/>
        <w:color w:val="FFFFFF" w:themeColor="background1"/>
      </w:rPr>
      <w:tblPr/>
      <w:tcPr>
        <w:shd w:val="clear" w:color="auto" w:fill="414141" w:themeFill="accent4"/>
      </w:tcPr>
    </w:tblStylePr>
    <w:tblStylePr w:type="lastRow">
      <w:pPr>
        <w:spacing w:before="0" w:after="0" w:line="240" w:lineRule="auto"/>
      </w:pPr>
      <w:rPr>
        <w:b/>
        <w:bCs/>
      </w:rPr>
      <w:tblPr/>
      <w:tcPr>
        <w:tcBorders>
          <w:top w:val="double" w:sz="6" w:space="0" w:color="414141" w:themeColor="accent4"/>
          <w:left w:val="single" w:sz="8" w:space="0" w:color="414141" w:themeColor="accent4"/>
          <w:bottom w:val="single" w:sz="8" w:space="0" w:color="414141" w:themeColor="accent4"/>
          <w:right w:val="single" w:sz="8" w:space="0" w:color="414141" w:themeColor="accent4"/>
        </w:tcBorders>
      </w:tcPr>
    </w:tblStylePr>
    <w:tblStylePr w:type="firstCol">
      <w:rPr>
        <w:b/>
        <w:bCs/>
      </w:rPr>
    </w:tblStylePr>
    <w:tblStylePr w:type="lastCol">
      <w:rPr>
        <w:b/>
        <w:bCs/>
      </w:rPr>
    </w:tblStylePr>
    <w:tblStylePr w:type="band1Vert">
      <w:tblPr/>
      <w:tcPr>
        <w:tcBorders>
          <w:top w:val="single" w:sz="8" w:space="0" w:color="414141" w:themeColor="accent4"/>
          <w:left w:val="single" w:sz="8" w:space="0" w:color="414141" w:themeColor="accent4"/>
          <w:bottom w:val="single" w:sz="8" w:space="0" w:color="414141" w:themeColor="accent4"/>
          <w:right w:val="single" w:sz="8" w:space="0" w:color="414141" w:themeColor="accent4"/>
        </w:tcBorders>
      </w:tcPr>
    </w:tblStylePr>
    <w:tblStylePr w:type="band1Horz">
      <w:tblPr/>
      <w:tcPr>
        <w:tcBorders>
          <w:top w:val="single" w:sz="8" w:space="0" w:color="414141" w:themeColor="accent4"/>
          <w:left w:val="single" w:sz="8" w:space="0" w:color="414141" w:themeColor="accent4"/>
          <w:bottom w:val="single" w:sz="8" w:space="0" w:color="414141" w:themeColor="accent4"/>
          <w:right w:val="single" w:sz="8" w:space="0" w:color="414141" w:themeColor="accent4"/>
        </w:tcBorders>
      </w:tcPr>
    </w:tblStylePr>
  </w:style>
  <w:style w:type="table" w:styleId="LightList-Accent5">
    <w:name w:val="Light List Accent 5"/>
    <w:basedOn w:val="TableNormal"/>
    <w:uiPriority w:val="61"/>
    <w:semiHidden/>
    <w:unhideWhenUsed/>
    <w:rsid w:val="00572222"/>
    <w:pPr>
      <w:spacing w:after="0" w:line="240" w:lineRule="auto"/>
    </w:pPr>
    <w:tblPr>
      <w:tblStyleRowBandSize w:val="1"/>
      <w:tblStyleColBandSize w:val="1"/>
      <w:tblBorders>
        <w:top w:val="single" w:sz="8" w:space="0" w:color="E4CED0" w:themeColor="accent5"/>
        <w:left w:val="single" w:sz="8" w:space="0" w:color="E4CED0" w:themeColor="accent5"/>
        <w:bottom w:val="single" w:sz="8" w:space="0" w:color="E4CED0" w:themeColor="accent5"/>
        <w:right w:val="single" w:sz="8" w:space="0" w:color="E4CED0" w:themeColor="accent5"/>
      </w:tblBorders>
    </w:tblPr>
    <w:tblStylePr w:type="firstRow">
      <w:pPr>
        <w:spacing w:before="0" w:after="0" w:line="240" w:lineRule="auto"/>
      </w:pPr>
      <w:rPr>
        <w:b/>
        <w:bCs/>
        <w:color w:val="FFFFFF" w:themeColor="background1"/>
      </w:rPr>
      <w:tblPr/>
      <w:tcPr>
        <w:shd w:val="clear" w:color="auto" w:fill="E4CED0" w:themeFill="accent5"/>
      </w:tcPr>
    </w:tblStylePr>
    <w:tblStylePr w:type="lastRow">
      <w:pPr>
        <w:spacing w:before="0" w:after="0" w:line="240" w:lineRule="auto"/>
      </w:pPr>
      <w:rPr>
        <w:b/>
        <w:bCs/>
      </w:rPr>
      <w:tblPr/>
      <w:tcPr>
        <w:tcBorders>
          <w:top w:val="double" w:sz="6" w:space="0" w:color="E4CED0" w:themeColor="accent5"/>
          <w:left w:val="single" w:sz="8" w:space="0" w:color="E4CED0" w:themeColor="accent5"/>
          <w:bottom w:val="single" w:sz="8" w:space="0" w:color="E4CED0" w:themeColor="accent5"/>
          <w:right w:val="single" w:sz="8" w:space="0" w:color="E4CED0" w:themeColor="accent5"/>
        </w:tcBorders>
      </w:tcPr>
    </w:tblStylePr>
    <w:tblStylePr w:type="firstCol">
      <w:rPr>
        <w:b/>
        <w:bCs/>
      </w:rPr>
    </w:tblStylePr>
    <w:tblStylePr w:type="lastCol">
      <w:rPr>
        <w:b/>
        <w:bCs/>
      </w:rPr>
    </w:tblStylePr>
    <w:tblStylePr w:type="band1Vert">
      <w:tblPr/>
      <w:tcPr>
        <w:tcBorders>
          <w:top w:val="single" w:sz="8" w:space="0" w:color="E4CED0" w:themeColor="accent5"/>
          <w:left w:val="single" w:sz="8" w:space="0" w:color="E4CED0" w:themeColor="accent5"/>
          <w:bottom w:val="single" w:sz="8" w:space="0" w:color="E4CED0" w:themeColor="accent5"/>
          <w:right w:val="single" w:sz="8" w:space="0" w:color="E4CED0" w:themeColor="accent5"/>
        </w:tcBorders>
      </w:tcPr>
    </w:tblStylePr>
    <w:tblStylePr w:type="band1Horz">
      <w:tblPr/>
      <w:tcPr>
        <w:tcBorders>
          <w:top w:val="single" w:sz="8" w:space="0" w:color="E4CED0" w:themeColor="accent5"/>
          <w:left w:val="single" w:sz="8" w:space="0" w:color="E4CED0" w:themeColor="accent5"/>
          <w:bottom w:val="single" w:sz="8" w:space="0" w:color="E4CED0" w:themeColor="accent5"/>
          <w:right w:val="single" w:sz="8" w:space="0" w:color="E4CED0" w:themeColor="accent5"/>
        </w:tcBorders>
      </w:tcPr>
    </w:tblStylePr>
  </w:style>
  <w:style w:type="table" w:styleId="LightList-Accent6">
    <w:name w:val="Light List Accent 6"/>
    <w:basedOn w:val="TableNormal"/>
    <w:uiPriority w:val="61"/>
    <w:semiHidden/>
    <w:unhideWhenUsed/>
    <w:rsid w:val="00572222"/>
    <w:pPr>
      <w:spacing w:after="0" w:line="240" w:lineRule="auto"/>
    </w:pPr>
    <w:tblPr>
      <w:tblStyleRowBandSize w:val="1"/>
      <w:tblStyleColBandSize w:val="1"/>
      <w:tblBorders>
        <w:top w:val="single" w:sz="8" w:space="0" w:color="FFFFFF" w:themeColor="accent6"/>
        <w:left w:val="single" w:sz="8" w:space="0" w:color="FFFFFF" w:themeColor="accent6"/>
        <w:bottom w:val="single" w:sz="8" w:space="0" w:color="FFFFFF" w:themeColor="accent6"/>
        <w:right w:val="single" w:sz="8" w:space="0" w:color="FFFFFF" w:themeColor="accent6"/>
      </w:tblBorders>
    </w:tblPr>
    <w:tblStylePr w:type="firstRow">
      <w:pPr>
        <w:spacing w:before="0" w:after="0" w:line="240" w:lineRule="auto"/>
      </w:pPr>
      <w:rPr>
        <w:b/>
        <w:bCs/>
        <w:color w:val="FFFFFF" w:themeColor="background1"/>
      </w:rPr>
      <w:tblPr/>
      <w:tcPr>
        <w:shd w:val="clear" w:color="auto" w:fill="FFFFFF" w:themeFill="accent6"/>
      </w:tcPr>
    </w:tblStylePr>
    <w:tblStylePr w:type="lastRow">
      <w:pPr>
        <w:spacing w:before="0" w:after="0" w:line="240" w:lineRule="auto"/>
      </w:pPr>
      <w:rPr>
        <w:b/>
        <w:bCs/>
      </w:rPr>
      <w:tblPr/>
      <w:tcPr>
        <w:tcBorders>
          <w:top w:val="double" w:sz="6" w:space="0" w:color="FFFFFF" w:themeColor="accent6"/>
          <w:left w:val="single" w:sz="8" w:space="0" w:color="FFFFFF" w:themeColor="accent6"/>
          <w:bottom w:val="single" w:sz="8" w:space="0" w:color="FFFFFF" w:themeColor="accent6"/>
          <w:right w:val="single" w:sz="8" w:space="0" w:color="FFFFFF" w:themeColor="accent6"/>
        </w:tcBorders>
      </w:tcPr>
    </w:tblStylePr>
    <w:tblStylePr w:type="firstCol">
      <w:rPr>
        <w:b/>
        <w:bCs/>
      </w:rPr>
    </w:tblStylePr>
    <w:tblStylePr w:type="lastCol">
      <w:rPr>
        <w:b/>
        <w:bCs/>
      </w:rPr>
    </w:tblStylePr>
    <w:tblStylePr w:type="band1Vert">
      <w:tblPr/>
      <w:tcPr>
        <w:tcBorders>
          <w:top w:val="single" w:sz="8" w:space="0" w:color="FFFFFF" w:themeColor="accent6"/>
          <w:left w:val="single" w:sz="8" w:space="0" w:color="FFFFFF" w:themeColor="accent6"/>
          <w:bottom w:val="single" w:sz="8" w:space="0" w:color="FFFFFF" w:themeColor="accent6"/>
          <w:right w:val="single" w:sz="8" w:space="0" w:color="FFFFFF" w:themeColor="accent6"/>
        </w:tcBorders>
      </w:tcPr>
    </w:tblStylePr>
    <w:tblStylePr w:type="band1Horz">
      <w:tblPr/>
      <w:tcPr>
        <w:tcBorders>
          <w:top w:val="single" w:sz="8" w:space="0" w:color="FFFFFF" w:themeColor="accent6"/>
          <w:left w:val="single" w:sz="8" w:space="0" w:color="FFFFFF" w:themeColor="accent6"/>
          <w:bottom w:val="single" w:sz="8" w:space="0" w:color="FFFFFF" w:themeColor="accent6"/>
          <w:right w:val="single" w:sz="8" w:space="0" w:color="FFFFFF" w:themeColor="accent6"/>
        </w:tcBorders>
      </w:tcPr>
    </w:tblStylePr>
  </w:style>
  <w:style w:type="table" w:styleId="LightShading">
    <w:name w:val="Light Shading"/>
    <w:basedOn w:val="TableNormal"/>
    <w:uiPriority w:val="60"/>
    <w:semiHidden/>
    <w:unhideWhenUsed/>
    <w:rsid w:val="00572222"/>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572222"/>
    <w:pPr>
      <w:spacing w:after="0" w:line="240" w:lineRule="auto"/>
    </w:pPr>
    <w:rPr>
      <w:color w:val="1C1C1C" w:themeColor="accent1" w:themeShade="BF"/>
    </w:rPr>
    <w:tblPr>
      <w:tblStyleRowBandSize w:val="1"/>
      <w:tblStyleColBandSize w:val="1"/>
      <w:tblBorders>
        <w:top w:val="single" w:sz="8" w:space="0" w:color="262626" w:themeColor="accent1"/>
        <w:bottom w:val="single" w:sz="8" w:space="0" w:color="262626" w:themeColor="accent1"/>
      </w:tblBorders>
    </w:tblPr>
    <w:tblStylePr w:type="firstRow">
      <w:pPr>
        <w:spacing w:before="0" w:after="0" w:line="240" w:lineRule="auto"/>
      </w:pPr>
      <w:rPr>
        <w:b/>
        <w:bCs/>
      </w:rPr>
      <w:tblPr/>
      <w:tcPr>
        <w:tcBorders>
          <w:top w:val="single" w:sz="8" w:space="0" w:color="262626" w:themeColor="accent1"/>
          <w:left w:val="nil"/>
          <w:bottom w:val="single" w:sz="8" w:space="0" w:color="262626" w:themeColor="accent1"/>
          <w:right w:val="nil"/>
          <w:insideH w:val="nil"/>
          <w:insideV w:val="nil"/>
        </w:tcBorders>
      </w:tcPr>
    </w:tblStylePr>
    <w:tblStylePr w:type="lastRow">
      <w:pPr>
        <w:spacing w:before="0" w:after="0" w:line="240" w:lineRule="auto"/>
      </w:pPr>
      <w:rPr>
        <w:b/>
        <w:bCs/>
      </w:rPr>
      <w:tblPr/>
      <w:tcPr>
        <w:tcBorders>
          <w:top w:val="single" w:sz="8" w:space="0" w:color="262626" w:themeColor="accent1"/>
          <w:left w:val="nil"/>
          <w:bottom w:val="single" w:sz="8" w:space="0" w:color="262626"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9C9C9" w:themeFill="accent1" w:themeFillTint="3F"/>
      </w:tcPr>
    </w:tblStylePr>
    <w:tblStylePr w:type="band1Horz">
      <w:tblPr/>
      <w:tcPr>
        <w:tcBorders>
          <w:left w:val="nil"/>
          <w:right w:val="nil"/>
          <w:insideH w:val="nil"/>
          <w:insideV w:val="nil"/>
        </w:tcBorders>
        <w:shd w:val="clear" w:color="auto" w:fill="C9C9C9" w:themeFill="accent1" w:themeFillTint="3F"/>
      </w:tcPr>
    </w:tblStylePr>
  </w:style>
  <w:style w:type="table" w:styleId="LightShading-Accent2">
    <w:name w:val="Light Shading Accent 2"/>
    <w:basedOn w:val="TableNormal"/>
    <w:uiPriority w:val="60"/>
    <w:semiHidden/>
    <w:unhideWhenUsed/>
    <w:rsid w:val="00572222"/>
    <w:pPr>
      <w:spacing w:after="0" w:line="240" w:lineRule="auto"/>
    </w:pPr>
    <w:rPr>
      <w:color w:val="4B0505" w:themeColor="accent2" w:themeShade="BF"/>
    </w:rPr>
    <w:tblPr>
      <w:tblStyleRowBandSize w:val="1"/>
      <w:tblStyleColBandSize w:val="1"/>
      <w:tblBorders>
        <w:top w:val="single" w:sz="8" w:space="0" w:color="650707" w:themeColor="accent2"/>
        <w:bottom w:val="single" w:sz="8" w:space="0" w:color="650707" w:themeColor="accent2"/>
      </w:tblBorders>
    </w:tblPr>
    <w:tblStylePr w:type="firstRow">
      <w:pPr>
        <w:spacing w:before="0" w:after="0" w:line="240" w:lineRule="auto"/>
      </w:pPr>
      <w:rPr>
        <w:b/>
        <w:bCs/>
      </w:rPr>
      <w:tblPr/>
      <w:tcPr>
        <w:tcBorders>
          <w:top w:val="single" w:sz="8" w:space="0" w:color="650707" w:themeColor="accent2"/>
          <w:left w:val="nil"/>
          <w:bottom w:val="single" w:sz="8" w:space="0" w:color="650707" w:themeColor="accent2"/>
          <w:right w:val="nil"/>
          <w:insideH w:val="nil"/>
          <w:insideV w:val="nil"/>
        </w:tcBorders>
      </w:tcPr>
    </w:tblStylePr>
    <w:tblStylePr w:type="lastRow">
      <w:pPr>
        <w:spacing w:before="0" w:after="0" w:line="240" w:lineRule="auto"/>
      </w:pPr>
      <w:rPr>
        <w:b/>
        <w:bCs/>
      </w:rPr>
      <w:tblPr/>
      <w:tcPr>
        <w:tcBorders>
          <w:top w:val="single" w:sz="8" w:space="0" w:color="650707" w:themeColor="accent2"/>
          <w:left w:val="nil"/>
          <w:bottom w:val="single" w:sz="8" w:space="0" w:color="650707"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8A2A2" w:themeFill="accent2" w:themeFillTint="3F"/>
      </w:tcPr>
    </w:tblStylePr>
    <w:tblStylePr w:type="band1Horz">
      <w:tblPr/>
      <w:tcPr>
        <w:tcBorders>
          <w:left w:val="nil"/>
          <w:right w:val="nil"/>
          <w:insideH w:val="nil"/>
          <w:insideV w:val="nil"/>
        </w:tcBorders>
        <w:shd w:val="clear" w:color="auto" w:fill="F8A2A2" w:themeFill="accent2" w:themeFillTint="3F"/>
      </w:tcPr>
    </w:tblStylePr>
  </w:style>
  <w:style w:type="table" w:styleId="LightShading-Accent3">
    <w:name w:val="Light Shading Accent 3"/>
    <w:basedOn w:val="TableNormal"/>
    <w:uiPriority w:val="60"/>
    <w:semiHidden/>
    <w:unhideWhenUsed/>
    <w:rsid w:val="00572222"/>
    <w:pPr>
      <w:spacing w:after="0" w:line="240" w:lineRule="auto"/>
    </w:pPr>
    <w:rPr>
      <w:color w:val="AAAAAA" w:themeColor="accent3" w:themeShade="BF"/>
    </w:rPr>
    <w:tblPr>
      <w:tblStyleRowBandSize w:val="1"/>
      <w:tblStyleColBandSize w:val="1"/>
      <w:tblBorders>
        <w:top w:val="single" w:sz="8" w:space="0" w:color="E3E3E3" w:themeColor="accent3"/>
        <w:bottom w:val="single" w:sz="8" w:space="0" w:color="E3E3E3" w:themeColor="accent3"/>
      </w:tblBorders>
    </w:tblPr>
    <w:tblStylePr w:type="firstRow">
      <w:pPr>
        <w:spacing w:before="0" w:after="0" w:line="240" w:lineRule="auto"/>
      </w:pPr>
      <w:rPr>
        <w:b/>
        <w:bCs/>
      </w:rPr>
      <w:tblPr/>
      <w:tcPr>
        <w:tcBorders>
          <w:top w:val="single" w:sz="8" w:space="0" w:color="E3E3E3" w:themeColor="accent3"/>
          <w:left w:val="nil"/>
          <w:bottom w:val="single" w:sz="8" w:space="0" w:color="E3E3E3" w:themeColor="accent3"/>
          <w:right w:val="nil"/>
          <w:insideH w:val="nil"/>
          <w:insideV w:val="nil"/>
        </w:tcBorders>
      </w:tcPr>
    </w:tblStylePr>
    <w:tblStylePr w:type="lastRow">
      <w:pPr>
        <w:spacing w:before="0" w:after="0" w:line="240" w:lineRule="auto"/>
      </w:pPr>
      <w:rPr>
        <w:b/>
        <w:bCs/>
      </w:rPr>
      <w:tblPr/>
      <w:tcPr>
        <w:tcBorders>
          <w:top w:val="single" w:sz="8" w:space="0" w:color="E3E3E3" w:themeColor="accent3"/>
          <w:left w:val="nil"/>
          <w:bottom w:val="single" w:sz="8" w:space="0" w:color="E3E3E3"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8F8F8" w:themeFill="accent3" w:themeFillTint="3F"/>
      </w:tcPr>
    </w:tblStylePr>
    <w:tblStylePr w:type="band1Horz">
      <w:tblPr/>
      <w:tcPr>
        <w:tcBorders>
          <w:left w:val="nil"/>
          <w:right w:val="nil"/>
          <w:insideH w:val="nil"/>
          <w:insideV w:val="nil"/>
        </w:tcBorders>
        <w:shd w:val="clear" w:color="auto" w:fill="F8F8F8" w:themeFill="accent3" w:themeFillTint="3F"/>
      </w:tcPr>
    </w:tblStylePr>
  </w:style>
  <w:style w:type="table" w:styleId="LightShading-Accent4">
    <w:name w:val="Light Shading Accent 4"/>
    <w:basedOn w:val="TableNormal"/>
    <w:uiPriority w:val="60"/>
    <w:semiHidden/>
    <w:unhideWhenUsed/>
    <w:rsid w:val="00572222"/>
    <w:pPr>
      <w:spacing w:after="0" w:line="240" w:lineRule="auto"/>
    </w:pPr>
    <w:rPr>
      <w:color w:val="303030" w:themeColor="accent4" w:themeShade="BF"/>
    </w:rPr>
    <w:tblPr>
      <w:tblStyleRowBandSize w:val="1"/>
      <w:tblStyleColBandSize w:val="1"/>
      <w:tblBorders>
        <w:top w:val="single" w:sz="8" w:space="0" w:color="414141" w:themeColor="accent4"/>
        <w:bottom w:val="single" w:sz="8" w:space="0" w:color="414141" w:themeColor="accent4"/>
      </w:tblBorders>
    </w:tblPr>
    <w:tblStylePr w:type="firstRow">
      <w:pPr>
        <w:spacing w:before="0" w:after="0" w:line="240" w:lineRule="auto"/>
      </w:pPr>
      <w:rPr>
        <w:b/>
        <w:bCs/>
      </w:rPr>
      <w:tblPr/>
      <w:tcPr>
        <w:tcBorders>
          <w:top w:val="single" w:sz="8" w:space="0" w:color="414141" w:themeColor="accent4"/>
          <w:left w:val="nil"/>
          <w:bottom w:val="single" w:sz="8" w:space="0" w:color="414141" w:themeColor="accent4"/>
          <w:right w:val="nil"/>
          <w:insideH w:val="nil"/>
          <w:insideV w:val="nil"/>
        </w:tcBorders>
      </w:tcPr>
    </w:tblStylePr>
    <w:tblStylePr w:type="lastRow">
      <w:pPr>
        <w:spacing w:before="0" w:after="0" w:line="240" w:lineRule="auto"/>
      </w:pPr>
      <w:rPr>
        <w:b/>
        <w:bCs/>
      </w:rPr>
      <w:tblPr/>
      <w:tcPr>
        <w:tcBorders>
          <w:top w:val="single" w:sz="8" w:space="0" w:color="414141" w:themeColor="accent4"/>
          <w:left w:val="nil"/>
          <w:bottom w:val="single" w:sz="8" w:space="0" w:color="414141"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0D0" w:themeFill="accent4" w:themeFillTint="3F"/>
      </w:tcPr>
    </w:tblStylePr>
    <w:tblStylePr w:type="band1Horz">
      <w:tblPr/>
      <w:tcPr>
        <w:tcBorders>
          <w:left w:val="nil"/>
          <w:right w:val="nil"/>
          <w:insideH w:val="nil"/>
          <w:insideV w:val="nil"/>
        </w:tcBorders>
        <w:shd w:val="clear" w:color="auto" w:fill="D0D0D0" w:themeFill="accent4" w:themeFillTint="3F"/>
      </w:tcPr>
    </w:tblStylePr>
  </w:style>
  <w:style w:type="table" w:styleId="LightShading-Accent5">
    <w:name w:val="Light Shading Accent 5"/>
    <w:basedOn w:val="TableNormal"/>
    <w:uiPriority w:val="60"/>
    <w:semiHidden/>
    <w:unhideWhenUsed/>
    <w:rsid w:val="00572222"/>
    <w:pPr>
      <w:spacing w:after="0" w:line="240" w:lineRule="auto"/>
    </w:pPr>
    <w:rPr>
      <w:color w:val="BD878C" w:themeColor="accent5" w:themeShade="BF"/>
    </w:rPr>
    <w:tblPr>
      <w:tblStyleRowBandSize w:val="1"/>
      <w:tblStyleColBandSize w:val="1"/>
      <w:tblBorders>
        <w:top w:val="single" w:sz="8" w:space="0" w:color="E4CED0" w:themeColor="accent5"/>
        <w:bottom w:val="single" w:sz="8" w:space="0" w:color="E4CED0" w:themeColor="accent5"/>
      </w:tblBorders>
    </w:tblPr>
    <w:tblStylePr w:type="firstRow">
      <w:pPr>
        <w:spacing w:before="0" w:after="0" w:line="240" w:lineRule="auto"/>
      </w:pPr>
      <w:rPr>
        <w:b/>
        <w:bCs/>
      </w:rPr>
      <w:tblPr/>
      <w:tcPr>
        <w:tcBorders>
          <w:top w:val="single" w:sz="8" w:space="0" w:color="E4CED0" w:themeColor="accent5"/>
          <w:left w:val="nil"/>
          <w:bottom w:val="single" w:sz="8" w:space="0" w:color="E4CED0" w:themeColor="accent5"/>
          <w:right w:val="nil"/>
          <w:insideH w:val="nil"/>
          <w:insideV w:val="nil"/>
        </w:tcBorders>
      </w:tcPr>
    </w:tblStylePr>
    <w:tblStylePr w:type="lastRow">
      <w:pPr>
        <w:spacing w:before="0" w:after="0" w:line="240" w:lineRule="auto"/>
      </w:pPr>
      <w:rPr>
        <w:b/>
        <w:bCs/>
      </w:rPr>
      <w:tblPr/>
      <w:tcPr>
        <w:tcBorders>
          <w:top w:val="single" w:sz="8" w:space="0" w:color="E4CED0" w:themeColor="accent5"/>
          <w:left w:val="nil"/>
          <w:bottom w:val="single" w:sz="8" w:space="0" w:color="E4CED0"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8F2F3" w:themeFill="accent5" w:themeFillTint="3F"/>
      </w:tcPr>
    </w:tblStylePr>
    <w:tblStylePr w:type="band1Horz">
      <w:tblPr/>
      <w:tcPr>
        <w:tcBorders>
          <w:left w:val="nil"/>
          <w:right w:val="nil"/>
          <w:insideH w:val="nil"/>
          <w:insideV w:val="nil"/>
        </w:tcBorders>
        <w:shd w:val="clear" w:color="auto" w:fill="F8F2F3" w:themeFill="accent5" w:themeFillTint="3F"/>
      </w:tcPr>
    </w:tblStylePr>
  </w:style>
  <w:style w:type="table" w:styleId="LightShading-Accent6">
    <w:name w:val="Light Shading Accent 6"/>
    <w:basedOn w:val="TableNormal"/>
    <w:uiPriority w:val="60"/>
    <w:semiHidden/>
    <w:unhideWhenUsed/>
    <w:rsid w:val="00572222"/>
    <w:pPr>
      <w:spacing w:after="0" w:line="240" w:lineRule="auto"/>
    </w:pPr>
    <w:rPr>
      <w:color w:val="BFBFBF" w:themeColor="accent6" w:themeShade="BF"/>
    </w:rPr>
    <w:tblPr>
      <w:tblStyleRowBandSize w:val="1"/>
      <w:tblStyleColBandSize w:val="1"/>
      <w:tblBorders>
        <w:top w:val="single" w:sz="8" w:space="0" w:color="FFFFFF" w:themeColor="accent6"/>
        <w:bottom w:val="single" w:sz="8" w:space="0" w:color="FFFFFF" w:themeColor="accent6"/>
      </w:tblBorders>
    </w:tblPr>
    <w:tblStylePr w:type="firstRow">
      <w:pPr>
        <w:spacing w:before="0" w:after="0" w:line="240" w:lineRule="auto"/>
      </w:pPr>
      <w:rPr>
        <w:b/>
        <w:bCs/>
      </w:rPr>
      <w:tblPr/>
      <w:tcPr>
        <w:tcBorders>
          <w:top w:val="single" w:sz="8" w:space="0" w:color="FFFFFF" w:themeColor="accent6"/>
          <w:left w:val="nil"/>
          <w:bottom w:val="single" w:sz="8" w:space="0" w:color="FFFFFF" w:themeColor="accent6"/>
          <w:right w:val="nil"/>
          <w:insideH w:val="nil"/>
          <w:insideV w:val="nil"/>
        </w:tcBorders>
      </w:tcPr>
    </w:tblStylePr>
    <w:tblStylePr w:type="lastRow">
      <w:pPr>
        <w:spacing w:before="0" w:after="0" w:line="240" w:lineRule="auto"/>
      </w:pPr>
      <w:rPr>
        <w:b/>
        <w:bCs/>
      </w:rPr>
      <w:tblPr/>
      <w:tcPr>
        <w:tcBorders>
          <w:top w:val="single" w:sz="8" w:space="0" w:color="FFFFFF" w:themeColor="accent6"/>
          <w:left w:val="nil"/>
          <w:bottom w:val="single" w:sz="8" w:space="0" w:color="FFFFFF"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FFFF" w:themeFill="accent6" w:themeFillTint="3F"/>
      </w:tcPr>
    </w:tblStylePr>
    <w:tblStylePr w:type="band1Horz">
      <w:tblPr/>
      <w:tcPr>
        <w:tcBorders>
          <w:left w:val="nil"/>
          <w:right w:val="nil"/>
          <w:insideH w:val="nil"/>
          <w:insideV w:val="nil"/>
        </w:tcBorders>
        <w:shd w:val="clear" w:color="auto" w:fill="FFFFFF" w:themeFill="accent6" w:themeFillTint="3F"/>
      </w:tcPr>
    </w:tblStylePr>
  </w:style>
  <w:style w:type="character" w:styleId="LineNumber">
    <w:name w:val="line number"/>
    <w:basedOn w:val="DefaultParagraphFont"/>
    <w:uiPriority w:val="99"/>
    <w:semiHidden/>
    <w:unhideWhenUsed/>
    <w:rsid w:val="00572222"/>
    <w:rPr>
      <w:sz w:val="22"/>
    </w:rPr>
  </w:style>
  <w:style w:type="paragraph" w:styleId="List">
    <w:name w:val="List"/>
    <w:basedOn w:val="Normal"/>
    <w:uiPriority w:val="99"/>
    <w:semiHidden/>
    <w:unhideWhenUsed/>
    <w:rsid w:val="00572222"/>
    <w:pPr>
      <w:ind w:left="360" w:hanging="360"/>
      <w:contextualSpacing/>
    </w:pPr>
  </w:style>
  <w:style w:type="paragraph" w:styleId="List2">
    <w:name w:val="List 2"/>
    <w:basedOn w:val="Normal"/>
    <w:uiPriority w:val="99"/>
    <w:semiHidden/>
    <w:unhideWhenUsed/>
    <w:rsid w:val="00572222"/>
    <w:pPr>
      <w:ind w:left="720" w:hanging="360"/>
      <w:contextualSpacing/>
    </w:pPr>
  </w:style>
  <w:style w:type="paragraph" w:styleId="List3">
    <w:name w:val="List 3"/>
    <w:basedOn w:val="Normal"/>
    <w:uiPriority w:val="99"/>
    <w:semiHidden/>
    <w:unhideWhenUsed/>
    <w:rsid w:val="00572222"/>
    <w:pPr>
      <w:ind w:left="1080" w:hanging="360"/>
      <w:contextualSpacing/>
    </w:pPr>
  </w:style>
  <w:style w:type="paragraph" w:styleId="List4">
    <w:name w:val="List 4"/>
    <w:basedOn w:val="Normal"/>
    <w:uiPriority w:val="99"/>
    <w:semiHidden/>
    <w:unhideWhenUsed/>
    <w:rsid w:val="00572222"/>
    <w:pPr>
      <w:ind w:left="1440" w:hanging="360"/>
      <w:contextualSpacing/>
    </w:pPr>
  </w:style>
  <w:style w:type="paragraph" w:styleId="List5">
    <w:name w:val="List 5"/>
    <w:basedOn w:val="Normal"/>
    <w:uiPriority w:val="99"/>
    <w:semiHidden/>
    <w:unhideWhenUsed/>
    <w:rsid w:val="00572222"/>
    <w:pPr>
      <w:ind w:left="1800" w:hanging="360"/>
      <w:contextualSpacing/>
    </w:pPr>
  </w:style>
  <w:style w:type="paragraph" w:styleId="ListBullet">
    <w:name w:val="List Bullet"/>
    <w:basedOn w:val="Normal"/>
    <w:uiPriority w:val="99"/>
    <w:semiHidden/>
    <w:unhideWhenUsed/>
    <w:rsid w:val="00572222"/>
    <w:pPr>
      <w:numPr>
        <w:numId w:val="1"/>
      </w:numPr>
      <w:contextualSpacing/>
    </w:pPr>
  </w:style>
  <w:style w:type="paragraph" w:styleId="ListBullet2">
    <w:name w:val="List Bullet 2"/>
    <w:basedOn w:val="Normal"/>
    <w:uiPriority w:val="99"/>
    <w:semiHidden/>
    <w:unhideWhenUsed/>
    <w:rsid w:val="00572222"/>
    <w:pPr>
      <w:numPr>
        <w:numId w:val="2"/>
      </w:numPr>
      <w:contextualSpacing/>
    </w:pPr>
  </w:style>
  <w:style w:type="paragraph" w:styleId="ListBullet3">
    <w:name w:val="List Bullet 3"/>
    <w:basedOn w:val="Normal"/>
    <w:uiPriority w:val="99"/>
    <w:semiHidden/>
    <w:unhideWhenUsed/>
    <w:rsid w:val="00572222"/>
    <w:pPr>
      <w:numPr>
        <w:numId w:val="3"/>
      </w:numPr>
      <w:contextualSpacing/>
    </w:pPr>
  </w:style>
  <w:style w:type="paragraph" w:styleId="ListBullet4">
    <w:name w:val="List Bullet 4"/>
    <w:basedOn w:val="Normal"/>
    <w:uiPriority w:val="99"/>
    <w:semiHidden/>
    <w:unhideWhenUsed/>
    <w:rsid w:val="00572222"/>
    <w:pPr>
      <w:numPr>
        <w:numId w:val="4"/>
      </w:numPr>
      <w:contextualSpacing/>
    </w:pPr>
  </w:style>
  <w:style w:type="paragraph" w:styleId="ListBullet5">
    <w:name w:val="List Bullet 5"/>
    <w:basedOn w:val="Normal"/>
    <w:uiPriority w:val="99"/>
    <w:semiHidden/>
    <w:unhideWhenUsed/>
    <w:rsid w:val="00572222"/>
    <w:pPr>
      <w:numPr>
        <w:numId w:val="5"/>
      </w:numPr>
      <w:contextualSpacing/>
    </w:pPr>
  </w:style>
  <w:style w:type="paragraph" w:styleId="ListContinue">
    <w:name w:val="List Continue"/>
    <w:basedOn w:val="Normal"/>
    <w:uiPriority w:val="99"/>
    <w:semiHidden/>
    <w:unhideWhenUsed/>
    <w:rsid w:val="00572222"/>
    <w:pPr>
      <w:spacing w:after="120"/>
      <w:ind w:left="360"/>
      <w:contextualSpacing/>
    </w:pPr>
  </w:style>
  <w:style w:type="paragraph" w:styleId="ListContinue2">
    <w:name w:val="List Continue 2"/>
    <w:basedOn w:val="Normal"/>
    <w:uiPriority w:val="99"/>
    <w:semiHidden/>
    <w:unhideWhenUsed/>
    <w:rsid w:val="00572222"/>
    <w:pPr>
      <w:spacing w:after="120"/>
      <w:ind w:left="720"/>
      <w:contextualSpacing/>
    </w:pPr>
  </w:style>
  <w:style w:type="paragraph" w:styleId="ListContinue3">
    <w:name w:val="List Continue 3"/>
    <w:basedOn w:val="Normal"/>
    <w:uiPriority w:val="99"/>
    <w:semiHidden/>
    <w:unhideWhenUsed/>
    <w:rsid w:val="00572222"/>
    <w:pPr>
      <w:spacing w:after="120"/>
      <w:ind w:left="1080"/>
      <w:contextualSpacing/>
    </w:pPr>
  </w:style>
  <w:style w:type="paragraph" w:styleId="ListContinue4">
    <w:name w:val="List Continue 4"/>
    <w:basedOn w:val="Normal"/>
    <w:uiPriority w:val="99"/>
    <w:semiHidden/>
    <w:unhideWhenUsed/>
    <w:rsid w:val="00572222"/>
    <w:pPr>
      <w:spacing w:after="120"/>
      <w:ind w:left="1440"/>
      <w:contextualSpacing/>
    </w:pPr>
  </w:style>
  <w:style w:type="paragraph" w:styleId="ListContinue5">
    <w:name w:val="List Continue 5"/>
    <w:basedOn w:val="Normal"/>
    <w:uiPriority w:val="99"/>
    <w:semiHidden/>
    <w:unhideWhenUsed/>
    <w:rsid w:val="00572222"/>
    <w:pPr>
      <w:spacing w:after="120"/>
      <w:ind w:left="1800"/>
      <w:contextualSpacing/>
    </w:pPr>
  </w:style>
  <w:style w:type="paragraph" w:styleId="ListNumber">
    <w:name w:val="List Number"/>
    <w:basedOn w:val="Normal"/>
    <w:uiPriority w:val="99"/>
    <w:semiHidden/>
    <w:unhideWhenUsed/>
    <w:rsid w:val="00572222"/>
    <w:pPr>
      <w:numPr>
        <w:numId w:val="6"/>
      </w:numPr>
      <w:contextualSpacing/>
    </w:pPr>
  </w:style>
  <w:style w:type="paragraph" w:styleId="ListNumber2">
    <w:name w:val="List Number 2"/>
    <w:basedOn w:val="Normal"/>
    <w:uiPriority w:val="99"/>
    <w:semiHidden/>
    <w:unhideWhenUsed/>
    <w:rsid w:val="00572222"/>
    <w:pPr>
      <w:numPr>
        <w:numId w:val="7"/>
      </w:numPr>
      <w:contextualSpacing/>
    </w:pPr>
  </w:style>
  <w:style w:type="paragraph" w:styleId="ListNumber3">
    <w:name w:val="List Number 3"/>
    <w:basedOn w:val="Normal"/>
    <w:uiPriority w:val="99"/>
    <w:semiHidden/>
    <w:unhideWhenUsed/>
    <w:rsid w:val="00572222"/>
    <w:pPr>
      <w:numPr>
        <w:numId w:val="8"/>
      </w:numPr>
      <w:contextualSpacing/>
    </w:pPr>
  </w:style>
  <w:style w:type="paragraph" w:styleId="ListNumber4">
    <w:name w:val="List Number 4"/>
    <w:basedOn w:val="Normal"/>
    <w:uiPriority w:val="99"/>
    <w:semiHidden/>
    <w:unhideWhenUsed/>
    <w:rsid w:val="00572222"/>
    <w:pPr>
      <w:numPr>
        <w:numId w:val="9"/>
      </w:numPr>
      <w:contextualSpacing/>
    </w:pPr>
  </w:style>
  <w:style w:type="paragraph" w:styleId="ListNumber5">
    <w:name w:val="List Number 5"/>
    <w:basedOn w:val="Normal"/>
    <w:uiPriority w:val="99"/>
    <w:semiHidden/>
    <w:unhideWhenUsed/>
    <w:rsid w:val="00572222"/>
    <w:pPr>
      <w:numPr>
        <w:numId w:val="10"/>
      </w:numPr>
      <w:contextualSpacing/>
    </w:pPr>
  </w:style>
  <w:style w:type="paragraph" w:styleId="ListParagraph">
    <w:name w:val="List Paragraph"/>
    <w:basedOn w:val="Normal"/>
    <w:uiPriority w:val="34"/>
    <w:semiHidden/>
    <w:qFormat/>
    <w:rsid w:val="00572222"/>
    <w:pPr>
      <w:ind w:left="720"/>
      <w:contextualSpacing/>
    </w:pPr>
  </w:style>
  <w:style w:type="table" w:styleId="ListTable1Light">
    <w:name w:val="List Table 1 Light"/>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7C7C7C" w:themeColor="accent1" w:themeTint="99"/>
        </w:tcBorders>
      </w:tcPr>
    </w:tblStylePr>
    <w:tblStylePr w:type="lastRow">
      <w:rPr>
        <w:b/>
        <w:bCs/>
      </w:rPr>
      <w:tblPr/>
      <w:tcPr>
        <w:tcBorders>
          <w:top w:val="single" w:sz="4" w:space="0" w:color="7C7C7C" w:themeColor="accent1" w:themeTint="99"/>
        </w:tcBorders>
      </w:tcPr>
    </w:tblStylePr>
    <w:tblStylePr w:type="firstCol">
      <w:rPr>
        <w:b/>
        <w:bCs/>
      </w:rPr>
    </w:tblStylePr>
    <w:tblStylePr w:type="lastCol">
      <w:rPr>
        <w:b/>
        <w:bCs/>
      </w:rPr>
    </w:tblStylePr>
    <w:tblStylePr w:type="band1Vert">
      <w:tblPr/>
      <w:tcPr>
        <w:shd w:val="clear" w:color="auto" w:fill="D3D3D3" w:themeFill="accent1" w:themeFillTint="33"/>
      </w:tcPr>
    </w:tblStylePr>
    <w:tblStylePr w:type="band1Horz">
      <w:tblPr/>
      <w:tcPr>
        <w:shd w:val="clear" w:color="auto" w:fill="D3D3D3" w:themeFill="accent1" w:themeFillTint="33"/>
      </w:tcPr>
    </w:tblStylePr>
  </w:style>
  <w:style w:type="table" w:styleId="ListTable1Light-Accent2">
    <w:name w:val="List Table 1 Light Accent 2"/>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EF1D1D" w:themeColor="accent2" w:themeTint="99"/>
        </w:tcBorders>
      </w:tcPr>
    </w:tblStylePr>
    <w:tblStylePr w:type="lastRow">
      <w:rPr>
        <w:b/>
        <w:bCs/>
      </w:rPr>
      <w:tblPr/>
      <w:tcPr>
        <w:tcBorders>
          <w:top w:val="single" w:sz="4" w:space="0" w:color="EF1D1D" w:themeColor="accent2" w:themeTint="99"/>
        </w:tcBorders>
      </w:tcPr>
    </w:tblStylePr>
    <w:tblStylePr w:type="firstCol">
      <w:rPr>
        <w:b/>
        <w:bCs/>
      </w:rPr>
    </w:tblStylePr>
    <w:tblStylePr w:type="lastCol">
      <w:rPr>
        <w:b/>
        <w:bCs/>
      </w:rPr>
    </w:tblStylePr>
    <w:tblStylePr w:type="band1Vert">
      <w:tblPr/>
      <w:tcPr>
        <w:shd w:val="clear" w:color="auto" w:fill="F9B3B3" w:themeFill="accent2" w:themeFillTint="33"/>
      </w:tcPr>
    </w:tblStylePr>
    <w:tblStylePr w:type="band1Horz">
      <w:tblPr/>
      <w:tcPr>
        <w:shd w:val="clear" w:color="auto" w:fill="F9B3B3" w:themeFill="accent2" w:themeFillTint="33"/>
      </w:tcPr>
    </w:tblStylePr>
  </w:style>
  <w:style w:type="table" w:styleId="ListTable1Light-Accent3">
    <w:name w:val="List Table 1 Light Accent 3"/>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EEEEEE" w:themeColor="accent3" w:themeTint="99"/>
        </w:tcBorders>
      </w:tcPr>
    </w:tblStylePr>
    <w:tblStylePr w:type="lastRow">
      <w:rPr>
        <w:b/>
        <w:bCs/>
      </w:rPr>
      <w:tblPr/>
      <w:tcPr>
        <w:tcBorders>
          <w:top w:val="single" w:sz="4" w:space="0" w:color="EEEEEE" w:themeColor="accent3" w:themeTint="99"/>
        </w:tcBorders>
      </w:tcPr>
    </w:tblStylePr>
    <w:tblStylePr w:type="firstCol">
      <w:rPr>
        <w:b/>
        <w:bCs/>
      </w:rPr>
    </w:tblStylePr>
    <w:tblStylePr w:type="lastCol">
      <w:rPr>
        <w:b/>
        <w:bCs/>
      </w:rPr>
    </w:tblStylePr>
    <w:tblStylePr w:type="band1Vert">
      <w:tblPr/>
      <w:tcPr>
        <w:shd w:val="clear" w:color="auto" w:fill="F9F9F9" w:themeFill="accent3" w:themeFillTint="33"/>
      </w:tcPr>
    </w:tblStylePr>
    <w:tblStylePr w:type="band1Horz">
      <w:tblPr/>
      <w:tcPr>
        <w:shd w:val="clear" w:color="auto" w:fill="F9F9F9" w:themeFill="accent3" w:themeFillTint="33"/>
      </w:tcPr>
    </w:tblStylePr>
  </w:style>
  <w:style w:type="table" w:styleId="ListTable1Light-Accent4">
    <w:name w:val="List Table 1 Light Accent 4"/>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8D8D8D" w:themeColor="accent4" w:themeTint="99"/>
        </w:tcBorders>
      </w:tcPr>
    </w:tblStylePr>
    <w:tblStylePr w:type="lastRow">
      <w:rPr>
        <w:b/>
        <w:bCs/>
      </w:rPr>
      <w:tblPr/>
      <w:tcPr>
        <w:tcBorders>
          <w:top w:val="single" w:sz="4" w:space="0" w:color="8D8D8D" w:themeColor="accent4" w:themeTint="99"/>
        </w:tcBorders>
      </w:tcPr>
    </w:tblStylePr>
    <w:tblStylePr w:type="firstCol">
      <w:rPr>
        <w:b/>
        <w:bCs/>
      </w:rPr>
    </w:tblStylePr>
    <w:tblStylePr w:type="lastCol">
      <w:rPr>
        <w:b/>
        <w:bCs/>
      </w:rPr>
    </w:tblStylePr>
    <w:tblStylePr w:type="band1Vert">
      <w:tblPr/>
      <w:tcPr>
        <w:shd w:val="clear" w:color="auto" w:fill="D9D9D9" w:themeFill="accent4" w:themeFillTint="33"/>
      </w:tcPr>
    </w:tblStylePr>
    <w:tblStylePr w:type="band1Horz">
      <w:tblPr/>
      <w:tcPr>
        <w:shd w:val="clear" w:color="auto" w:fill="D9D9D9" w:themeFill="accent4" w:themeFillTint="33"/>
      </w:tcPr>
    </w:tblStylePr>
  </w:style>
  <w:style w:type="table" w:styleId="ListTable1Light-Accent5">
    <w:name w:val="List Table 1 Light Accent 5"/>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EEE1E2" w:themeColor="accent5" w:themeTint="99"/>
        </w:tcBorders>
      </w:tcPr>
    </w:tblStylePr>
    <w:tblStylePr w:type="lastRow">
      <w:rPr>
        <w:b/>
        <w:bCs/>
      </w:rPr>
      <w:tblPr/>
      <w:tcPr>
        <w:tcBorders>
          <w:top w:val="single" w:sz="4" w:space="0" w:color="EEE1E2" w:themeColor="accent5" w:themeTint="99"/>
        </w:tcBorders>
      </w:tcPr>
    </w:tblStylePr>
    <w:tblStylePr w:type="firstCol">
      <w:rPr>
        <w:b/>
        <w:bCs/>
      </w:rPr>
    </w:tblStylePr>
    <w:tblStylePr w:type="lastCol">
      <w:rPr>
        <w:b/>
        <w:bCs/>
      </w:rPr>
    </w:tblStylePr>
    <w:tblStylePr w:type="band1Vert">
      <w:tblPr/>
      <w:tcPr>
        <w:shd w:val="clear" w:color="auto" w:fill="F9F5F5" w:themeFill="accent5" w:themeFillTint="33"/>
      </w:tcPr>
    </w:tblStylePr>
    <w:tblStylePr w:type="band1Horz">
      <w:tblPr/>
      <w:tcPr>
        <w:shd w:val="clear" w:color="auto" w:fill="F9F5F5" w:themeFill="accent5" w:themeFillTint="33"/>
      </w:tcPr>
    </w:tblStylePr>
  </w:style>
  <w:style w:type="table" w:styleId="ListTable1Light-Accent6">
    <w:name w:val="List Table 1 Light Accent 6"/>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FFFFFF" w:themeColor="accent6" w:themeTint="99"/>
        </w:tcBorders>
      </w:tcPr>
    </w:tblStylePr>
    <w:tblStylePr w:type="lastRow">
      <w:rPr>
        <w:b/>
        <w:bCs/>
      </w:rPr>
      <w:tblPr/>
      <w:tcPr>
        <w:tcBorders>
          <w:top w:val="single" w:sz="4" w:space="0" w:color="FFFFFF" w:themeColor="accent6" w:themeTint="99"/>
        </w:tcBorders>
      </w:tc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ListTable2">
    <w:name w:val="List Table 2"/>
    <w:basedOn w:val="TableNormal"/>
    <w:uiPriority w:val="47"/>
    <w:rsid w:val="00572222"/>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572222"/>
    <w:pPr>
      <w:spacing w:after="0" w:line="240" w:lineRule="auto"/>
    </w:pPr>
    <w:tblPr>
      <w:tblStyleRowBandSize w:val="1"/>
      <w:tblStyleColBandSize w:val="1"/>
      <w:tblBorders>
        <w:top w:val="single" w:sz="4" w:space="0" w:color="7C7C7C" w:themeColor="accent1" w:themeTint="99"/>
        <w:bottom w:val="single" w:sz="4" w:space="0" w:color="7C7C7C" w:themeColor="accent1" w:themeTint="99"/>
        <w:insideH w:val="single" w:sz="4" w:space="0" w:color="7C7C7C"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3D3D3" w:themeFill="accent1" w:themeFillTint="33"/>
      </w:tcPr>
    </w:tblStylePr>
    <w:tblStylePr w:type="band1Horz">
      <w:tblPr/>
      <w:tcPr>
        <w:shd w:val="clear" w:color="auto" w:fill="D3D3D3" w:themeFill="accent1" w:themeFillTint="33"/>
      </w:tcPr>
    </w:tblStylePr>
  </w:style>
  <w:style w:type="table" w:styleId="ListTable2-Accent2">
    <w:name w:val="List Table 2 Accent 2"/>
    <w:basedOn w:val="TableNormal"/>
    <w:uiPriority w:val="47"/>
    <w:rsid w:val="00572222"/>
    <w:pPr>
      <w:spacing w:after="0" w:line="240" w:lineRule="auto"/>
    </w:pPr>
    <w:tblPr>
      <w:tblStyleRowBandSize w:val="1"/>
      <w:tblStyleColBandSize w:val="1"/>
      <w:tblBorders>
        <w:top w:val="single" w:sz="4" w:space="0" w:color="EF1D1D" w:themeColor="accent2" w:themeTint="99"/>
        <w:bottom w:val="single" w:sz="4" w:space="0" w:color="EF1D1D" w:themeColor="accent2" w:themeTint="99"/>
        <w:insideH w:val="single" w:sz="4" w:space="0" w:color="EF1D1D"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9B3B3" w:themeFill="accent2" w:themeFillTint="33"/>
      </w:tcPr>
    </w:tblStylePr>
    <w:tblStylePr w:type="band1Horz">
      <w:tblPr/>
      <w:tcPr>
        <w:shd w:val="clear" w:color="auto" w:fill="F9B3B3" w:themeFill="accent2" w:themeFillTint="33"/>
      </w:tcPr>
    </w:tblStylePr>
  </w:style>
  <w:style w:type="table" w:styleId="ListTable2-Accent3">
    <w:name w:val="List Table 2 Accent 3"/>
    <w:basedOn w:val="TableNormal"/>
    <w:uiPriority w:val="47"/>
    <w:rsid w:val="00572222"/>
    <w:pPr>
      <w:spacing w:after="0" w:line="240" w:lineRule="auto"/>
    </w:pPr>
    <w:tblPr>
      <w:tblStyleRowBandSize w:val="1"/>
      <w:tblStyleColBandSize w:val="1"/>
      <w:tblBorders>
        <w:top w:val="single" w:sz="4" w:space="0" w:color="EEEEEE" w:themeColor="accent3" w:themeTint="99"/>
        <w:bottom w:val="single" w:sz="4" w:space="0" w:color="EEEEEE" w:themeColor="accent3" w:themeTint="99"/>
        <w:insideH w:val="single" w:sz="4" w:space="0" w:color="EEEEEE"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9F9F9" w:themeFill="accent3" w:themeFillTint="33"/>
      </w:tcPr>
    </w:tblStylePr>
    <w:tblStylePr w:type="band1Horz">
      <w:tblPr/>
      <w:tcPr>
        <w:shd w:val="clear" w:color="auto" w:fill="F9F9F9" w:themeFill="accent3" w:themeFillTint="33"/>
      </w:tcPr>
    </w:tblStylePr>
  </w:style>
  <w:style w:type="table" w:styleId="ListTable2-Accent4">
    <w:name w:val="List Table 2 Accent 4"/>
    <w:basedOn w:val="TableNormal"/>
    <w:uiPriority w:val="47"/>
    <w:rsid w:val="00572222"/>
    <w:pPr>
      <w:spacing w:after="0" w:line="240" w:lineRule="auto"/>
    </w:pPr>
    <w:tblPr>
      <w:tblStyleRowBandSize w:val="1"/>
      <w:tblStyleColBandSize w:val="1"/>
      <w:tblBorders>
        <w:top w:val="single" w:sz="4" w:space="0" w:color="8D8D8D" w:themeColor="accent4" w:themeTint="99"/>
        <w:bottom w:val="single" w:sz="4" w:space="0" w:color="8D8D8D" w:themeColor="accent4" w:themeTint="99"/>
        <w:insideH w:val="single" w:sz="4" w:space="0" w:color="8D8D8D"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D9D9" w:themeFill="accent4" w:themeFillTint="33"/>
      </w:tcPr>
    </w:tblStylePr>
    <w:tblStylePr w:type="band1Horz">
      <w:tblPr/>
      <w:tcPr>
        <w:shd w:val="clear" w:color="auto" w:fill="D9D9D9" w:themeFill="accent4" w:themeFillTint="33"/>
      </w:tcPr>
    </w:tblStylePr>
  </w:style>
  <w:style w:type="table" w:styleId="ListTable2-Accent5">
    <w:name w:val="List Table 2 Accent 5"/>
    <w:basedOn w:val="TableNormal"/>
    <w:uiPriority w:val="47"/>
    <w:rsid w:val="00572222"/>
    <w:pPr>
      <w:spacing w:after="0" w:line="240" w:lineRule="auto"/>
    </w:pPr>
    <w:tblPr>
      <w:tblStyleRowBandSize w:val="1"/>
      <w:tblStyleColBandSize w:val="1"/>
      <w:tblBorders>
        <w:top w:val="single" w:sz="4" w:space="0" w:color="EEE1E2" w:themeColor="accent5" w:themeTint="99"/>
        <w:bottom w:val="single" w:sz="4" w:space="0" w:color="EEE1E2" w:themeColor="accent5" w:themeTint="99"/>
        <w:insideH w:val="single" w:sz="4" w:space="0" w:color="EEE1E2"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9F5F5" w:themeFill="accent5" w:themeFillTint="33"/>
      </w:tcPr>
    </w:tblStylePr>
    <w:tblStylePr w:type="band1Horz">
      <w:tblPr/>
      <w:tcPr>
        <w:shd w:val="clear" w:color="auto" w:fill="F9F5F5" w:themeFill="accent5" w:themeFillTint="33"/>
      </w:tcPr>
    </w:tblStylePr>
  </w:style>
  <w:style w:type="table" w:styleId="ListTable2-Accent6">
    <w:name w:val="List Table 2 Accent 6"/>
    <w:basedOn w:val="TableNormal"/>
    <w:uiPriority w:val="47"/>
    <w:rsid w:val="00572222"/>
    <w:pPr>
      <w:spacing w:after="0" w:line="240" w:lineRule="auto"/>
    </w:pPr>
    <w:tblPr>
      <w:tblStyleRowBandSize w:val="1"/>
      <w:tblStyleColBandSize w:val="1"/>
      <w:tblBorders>
        <w:top w:val="single" w:sz="4" w:space="0" w:color="FFFFFF" w:themeColor="accent6" w:themeTint="99"/>
        <w:bottom w:val="single" w:sz="4" w:space="0" w:color="FFFFFF" w:themeColor="accent6" w:themeTint="99"/>
        <w:insideH w:val="single" w:sz="4" w:space="0" w:color="FFFFF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ListTable3">
    <w:name w:val="List Table 3"/>
    <w:basedOn w:val="TableNormal"/>
    <w:uiPriority w:val="48"/>
    <w:rsid w:val="00572222"/>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572222"/>
    <w:pPr>
      <w:spacing w:after="0" w:line="240" w:lineRule="auto"/>
    </w:pPr>
    <w:tblPr>
      <w:tblStyleRowBandSize w:val="1"/>
      <w:tblStyleColBandSize w:val="1"/>
      <w:tblBorders>
        <w:top w:val="single" w:sz="4" w:space="0" w:color="262626" w:themeColor="accent1"/>
        <w:left w:val="single" w:sz="4" w:space="0" w:color="262626" w:themeColor="accent1"/>
        <w:bottom w:val="single" w:sz="4" w:space="0" w:color="262626" w:themeColor="accent1"/>
        <w:right w:val="single" w:sz="4" w:space="0" w:color="262626" w:themeColor="accent1"/>
      </w:tblBorders>
    </w:tblPr>
    <w:tblStylePr w:type="firstRow">
      <w:rPr>
        <w:b/>
        <w:bCs/>
        <w:color w:val="FFFFFF" w:themeColor="background1"/>
      </w:rPr>
      <w:tblPr/>
      <w:tcPr>
        <w:shd w:val="clear" w:color="auto" w:fill="262626" w:themeFill="accent1"/>
      </w:tcPr>
    </w:tblStylePr>
    <w:tblStylePr w:type="lastRow">
      <w:rPr>
        <w:b/>
        <w:bCs/>
      </w:rPr>
      <w:tblPr/>
      <w:tcPr>
        <w:tcBorders>
          <w:top w:val="double" w:sz="4" w:space="0" w:color="262626"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62626" w:themeColor="accent1"/>
          <w:right w:val="single" w:sz="4" w:space="0" w:color="262626" w:themeColor="accent1"/>
        </w:tcBorders>
      </w:tcPr>
    </w:tblStylePr>
    <w:tblStylePr w:type="band1Horz">
      <w:tblPr/>
      <w:tcPr>
        <w:tcBorders>
          <w:top w:val="single" w:sz="4" w:space="0" w:color="262626" w:themeColor="accent1"/>
          <w:bottom w:val="single" w:sz="4" w:space="0" w:color="262626"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62626" w:themeColor="accent1"/>
          <w:left w:val="nil"/>
        </w:tcBorders>
      </w:tcPr>
    </w:tblStylePr>
    <w:tblStylePr w:type="swCell">
      <w:tblPr/>
      <w:tcPr>
        <w:tcBorders>
          <w:top w:val="double" w:sz="4" w:space="0" w:color="262626" w:themeColor="accent1"/>
          <w:right w:val="nil"/>
        </w:tcBorders>
      </w:tcPr>
    </w:tblStylePr>
  </w:style>
  <w:style w:type="table" w:styleId="ListTable3-Accent2">
    <w:name w:val="List Table 3 Accent 2"/>
    <w:basedOn w:val="TableNormal"/>
    <w:uiPriority w:val="48"/>
    <w:rsid w:val="00572222"/>
    <w:pPr>
      <w:spacing w:after="0" w:line="240" w:lineRule="auto"/>
    </w:pPr>
    <w:tblPr>
      <w:tblStyleRowBandSize w:val="1"/>
      <w:tblStyleColBandSize w:val="1"/>
      <w:tblBorders>
        <w:top w:val="single" w:sz="4" w:space="0" w:color="650707" w:themeColor="accent2"/>
        <w:left w:val="single" w:sz="4" w:space="0" w:color="650707" w:themeColor="accent2"/>
        <w:bottom w:val="single" w:sz="4" w:space="0" w:color="650707" w:themeColor="accent2"/>
        <w:right w:val="single" w:sz="4" w:space="0" w:color="650707" w:themeColor="accent2"/>
      </w:tblBorders>
    </w:tblPr>
    <w:tblStylePr w:type="firstRow">
      <w:rPr>
        <w:b/>
        <w:bCs/>
        <w:color w:val="FFFFFF" w:themeColor="background1"/>
      </w:rPr>
      <w:tblPr/>
      <w:tcPr>
        <w:shd w:val="clear" w:color="auto" w:fill="650707" w:themeFill="accent2"/>
      </w:tcPr>
    </w:tblStylePr>
    <w:tblStylePr w:type="lastRow">
      <w:rPr>
        <w:b/>
        <w:bCs/>
      </w:rPr>
      <w:tblPr/>
      <w:tcPr>
        <w:tcBorders>
          <w:top w:val="double" w:sz="4" w:space="0" w:color="650707"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650707" w:themeColor="accent2"/>
          <w:right w:val="single" w:sz="4" w:space="0" w:color="650707" w:themeColor="accent2"/>
        </w:tcBorders>
      </w:tcPr>
    </w:tblStylePr>
    <w:tblStylePr w:type="band1Horz">
      <w:tblPr/>
      <w:tcPr>
        <w:tcBorders>
          <w:top w:val="single" w:sz="4" w:space="0" w:color="650707" w:themeColor="accent2"/>
          <w:bottom w:val="single" w:sz="4" w:space="0" w:color="650707"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650707" w:themeColor="accent2"/>
          <w:left w:val="nil"/>
        </w:tcBorders>
      </w:tcPr>
    </w:tblStylePr>
    <w:tblStylePr w:type="swCell">
      <w:tblPr/>
      <w:tcPr>
        <w:tcBorders>
          <w:top w:val="double" w:sz="4" w:space="0" w:color="650707" w:themeColor="accent2"/>
          <w:right w:val="nil"/>
        </w:tcBorders>
      </w:tcPr>
    </w:tblStylePr>
  </w:style>
  <w:style w:type="table" w:styleId="ListTable3-Accent3">
    <w:name w:val="List Table 3 Accent 3"/>
    <w:basedOn w:val="TableNormal"/>
    <w:uiPriority w:val="48"/>
    <w:rsid w:val="00572222"/>
    <w:pPr>
      <w:spacing w:after="0" w:line="240" w:lineRule="auto"/>
    </w:pPr>
    <w:tblPr>
      <w:tblStyleRowBandSize w:val="1"/>
      <w:tblStyleColBandSize w:val="1"/>
      <w:tblBorders>
        <w:top w:val="single" w:sz="4" w:space="0" w:color="E3E3E3" w:themeColor="accent3"/>
        <w:left w:val="single" w:sz="4" w:space="0" w:color="E3E3E3" w:themeColor="accent3"/>
        <w:bottom w:val="single" w:sz="4" w:space="0" w:color="E3E3E3" w:themeColor="accent3"/>
        <w:right w:val="single" w:sz="4" w:space="0" w:color="E3E3E3" w:themeColor="accent3"/>
      </w:tblBorders>
    </w:tblPr>
    <w:tblStylePr w:type="firstRow">
      <w:rPr>
        <w:b/>
        <w:bCs/>
        <w:color w:val="FFFFFF" w:themeColor="background1"/>
      </w:rPr>
      <w:tblPr/>
      <w:tcPr>
        <w:shd w:val="clear" w:color="auto" w:fill="E3E3E3" w:themeFill="accent3"/>
      </w:tcPr>
    </w:tblStylePr>
    <w:tblStylePr w:type="lastRow">
      <w:rPr>
        <w:b/>
        <w:bCs/>
      </w:rPr>
      <w:tblPr/>
      <w:tcPr>
        <w:tcBorders>
          <w:top w:val="double" w:sz="4" w:space="0" w:color="E3E3E3"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3E3E3" w:themeColor="accent3"/>
          <w:right w:val="single" w:sz="4" w:space="0" w:color="E3E3E3" w:themeColor="accent3"/>
        </w:tcBorders>
      </w:tcPr>
    </w:tblStylePr>
    <w:tblStylePr w:type="band1Horz">
      <w:tblPr/>
      <w:tcPr>
        <w:tcBorders>
          <w:top w:val="single" w:sz="4" w:space="0" w:color="E3E3E3" w:themeColor="accent3"/>
          <w:bottom w:val="single" w:sz="4" w:space="0" w:color="E3E3E3"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3E3E3" w:themeColor="accent3"/>
          <w:left w:val="nil"/>
        </w:tcBorders>
      </w:tcPr>
    </w:tblStylePr>
    <w:tblStylePr w:type="swCell">
      <w:tblPr/>
      <w:tcPr>
        <w:tcBorders>
          <w:top w:val="double" w:sz="4" w:space="0" w:color="E3E3E3" w:themeColor="accent3"/>
          <w:right w:val="nil"/>
        </w:tcBorders>
      </w:tcPr>
    </w:tblStylePr>
  </w:style>
  <w:style w:type="table" w:styleId="ListTable3-Accent4">
    <w:name w:val="List Table 3 Accent 4"/>
    <w:basedOn w:val="TableNormal"/>
    <w:uiPriority w:val="48"/>
    <w:rsid w:val="00572222"/>
    <w:pPr>
      <w:spacing w:after="0" w:line="240" w:lineRule="auto"/>
    </w:pPr>
    <w:tblPr>
      <w:tblStyleRowBandSize w:val="1"/>
      <w:tblStyleColBandSize w:val="1"/>
      <w:tblBorders>
        <w:top w:val="single" w:sz="4" w:space="0" w:color="414141" w:themeColor="accent4"/>
        <w:left w:val="single" w:sz="4" w:space="0" w:color="414141" w:themeColor="accent4"/>
        <w:bottom w:val="single" w:sz="4" w:space="0" w:color="414141" w:themeColor="accent4"/>
        <w:right w:val="single" w:sz="4" w:space="0" w:color="414141" w:themeColor="accent4"/>
      </w:tblBorders>
    </w:tblPr>
    <w:tblStylePr w:type="firstRow">
      <w:rPr>
        <w:b/>
        <w:bCs/>
        <w:color w:val="FFFFFF" w:themeColor="background1"/>
      </w:rPr>
      <w:tblPr/>
      <w:tcPr>
        <w:shd w:val="clear" w:color="auto" w:fill="414141" w:themeFill="accent4"/>
      </w:tcPr>
    </w:tblStylePr>
    <w:tblStylePr w:type="lastRow">
      <w:rPr>
        <w:b/>
        <w:bCs/>
      </w:rPr>
      <w:tblPr/>
      <w:tcPr>
        <w:tcBorders>
          <w:top w:val="double" w:sz="4" w:space="0" w:color="414141"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14141" w:themeColor="accent4"/>
          <w:right w:val="single" w:sz="4" w:space="0" w:color="414141" w:themeColor="accent4"/>
        </w:tcBorders>
      </w:tcPr>
    </w:tblStylePr>
    <w:tblStylePr w:type="band1Horz">
      <w:tblPr/>
      <w:tcPr>
        <w:tcBorders>
          <w:top w:val="single" w:sz="4" w:space="0" w:color="414141" w:themeColor="accent4"/>
          <w:bottom w:val="single" w:sz="4" w:space="0" w:color="414141"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14141" w:themeColor="accent4"/>
          <w:left w:val="nil"/>
        </w:tcBorders>
      </w:tcPr>
    </w:tblStylePr>
    <w:tblStylePr w:type="swCell">
      <w:tblPr/>
      <w:tcPr>
        <w:tcBorders>
          <w:top w:val="double" w:sz="4" w:space="0" w:color="414141" w:themeColor="accent4"/>
          <w:right w:val="nil"/>
        </w:tcBorders>
      </w:tcPr>
    </w:tblStylePr>
  </w:style>
  <w:style w:type="table" w:styleId="ListTable3-Accent5">
    <w:name w:val="List Table 3 Accent 5"/>
    <w:basedOn w:val="TableNormal"/>
    <w:uiPriority w:val="48"/>
    <w:rsid w:val="00572222"/>
    <w:pPr>
      <w:spacing w:after="0" w:line="240" w:lineRule="auto"/>
    </w:pPr>
    <w:tblPr>
      <w:tblStyleRowBandSize w:val="1"/>
      <w:tblStyleColBandSize w:val="1"/>
      <w:tblBorders>
        <w:top w:val="single" w:sz="4" w:space="0" w:color="E4CED0" w:themeColor="accent5"/>
        <w:left w:val="single" w:sz="4" w:space="0" w:color="E4CED0" w:themeColor="accent5"/>
        <w:bottom w:val="single" w:sz="4" w:space="0" w:color="E4CED0" w:themeColor="accent5"/>
        <w:right w:val="single" w:sz="4" w:space="0" w:color="E4CED0" w:themeColor="accent5"/>
      </w:tblBorders>
    </w:tblPr>
    <w:tblStylePr w:type="firstRow">
      <w:rPr>
        <w:b/>
        <w:bCs/>
        <w:color w:val="FFFFFF" w:themeColor="background1"/>
      </w:rPr>
      <w:tblPr/>
      <w:tcPr>
        <w:shd w:val="clear" w:color="auto" w:fill="E4CED0" w:themeFill="accent5"/>
      </w:tcPr>
    </w:tblStylePr>
    <w:tblStylePr w:type="lastRow">
      <w:rPr>
        <w:b/>
        <w:bCs/>
      </w:rPr>
      <w:tblPr/>
      <w:tcPr>
        <w:tcBorders>
          <w:top w:val="double" w:sz="4" w:space="0" w:color="E4CED0"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4CED0" w:themeColor="accent5"/>
          <w:right w:val="single" w:sz="4" w:space="0" w:color="E4CED0" w:themeColor="accent5"/>
        </w:tcBorders>
      </w:tcPr>
    </w:tblStylePr>
    <w:tblStylePr w:type="band1Horz">
      <w:tblPr/>
      <w:tcPr>
        <w:tcBorders>
          <w:top w:val="single" w:sz="4" w:space="0" w:color="E4CED0" w:themeColor="accent5"/>
          <w:bottom w:val="single" w:sz="4" w:space="0" w:color="E4CED0"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4CED0" w:themeColor="accent5"/>
          <w:left w:val="nil"/>
        </w:tcBorders>
      </w:tcPr>
    </w:tblStylePr>
    <w:tblStylePr w:type="swCell">
      <w:tblPr/>
      <w:tcPr>
        <w:tcBorders>
          <w:top w:val="double" w:sz="4" w:space="0" w:color="E4CED0" w:themeColor="accent5"/>
          <w:right w:val="nil"/>
        </w:tcBorders>
      </w:tcPr>
    </w:tblStylePr>
  </w:style>
  <w:style w:type="table" w:styleId="ListTable3-Accent6">
    <w:name w:val="List Table 3 Accent 6"/>
    <w:basedOn w:val="TableNormal"/>
    <w:uiPriority w:val="48"/>
    <w:rsid w:val="00572222"/>
    <w:pPr>
      <w:spacing w:after="0" w:line="240" w:lineRule="auto"/>
    </w:pPr>
    <w:tblPr>
      <w:tblStyleRowBandSize w:val="1"/>
      <w:tblStyleColBandSize w:val="1"/>
      <w:tblBorders>
        <w:top w:val="single" w:sz="4" w:space="0" w:color="FFFFFF" w:themeColor="accent6"/>
        <w:left w:val="single" w:sz="4" w:space="0" w:color="FFFFFF" w:themeColor="accent6"/>
        <w:bottom w:val="single" w:sz="4" w:space="0" w:color="FFFFFF" w:themeColor="accent6"/>
        <w:right w:val="single" w:sz="4" w:space="0" w:color="FFFFFF" w:themeColor="accent6"/>
      </w:tblBorders>
    </w:tblPr>
    <w:tblStylePr w:type="firstRow">
      <w:rPr>
        <w:b/>
        <w:bCs/>
        <w:color w:val="FFFFFF" w:themeColor="background1"/>
      </w:rPr>
      <w:tblPr/>
      <w:tcPr>
        <w:shd w:val="clear" w:color="auto" w:fill="FFFFFF" w:themeFill="accent6"/>
      </w:tcPr>
    </w:tblStylePr>
    <w:tblStylePr w:type="lastRow">
      <w:rPr>
        <w:b/>
        <w:bCs/>
      </w:rPr>
      <w:tblPr/>
      <w:tcPr>
        <w:tcBorders>
          <w:top w:val="double" w:sz="4" w:space="0" w:color="FFFFFF"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FFFF" w:themeColor="accent6"/>
          <w:right w:val="single" w:sz="4" w:space="0" w:color="FFFFFF" w:themeColor="accent6"/>
        </w:tcBorders>
      </w:tcPr>
    </w:tblStylePr>
    <w:tblStylePr w:type="band1Horz">
      <w:tblPr/>
      <w:tcPr>
        <w:tcBorders>
          <w:top w:val="single" w:sz="4" w:space="0" w:color="FFFFFF" w:themeColor="accent6"/>
          <w:bottom w:val="single" w:sz="4" w:space="0" w:color="FFFFFF"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FFFF" w:themeColor="accent6"/>
          <w:left w:val="nil"/>
        </w:tcBorders>
      </w:tcPr>
    </w:tblStylePr>
    <w:tblStylePr w:type="swCell">
      <w:tblPr/>
      <w:tcPr>
        <w:tcBorders>
          <w:top w:val="double" w:sz="4" w:space="0" w:color="FFFFFF" w:themeColor="accent6"/>
          <w:right w:val="nil"/>
        </w:tcBorders>
      </w:tcPr>
    </w:tblStylePr>
  </w:style>
  <w:style w:type="table" w:styleId="ListTable4">
    <w:name w:val="List Table 4"/>
    <w:basedOn w:val="TableNormal"/>
    <w:uiPriority w:val="49"/>
    <w:rsid w:val="0057222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572222"/>
    <w:pPr>
      <w:spacing w:after="0" w:line="240" w:lineRule="auto"/>
    </w:pPr>
    <w:tblPr>
      <w:tblStyleRowBandSize w:val="1"/>
      <w:tblStyleColBandSize w:val="1"/>
      <w:tblBorders>
        <w:top w:val="single" w:sz="4" w:space="0" w:color="7C7C7C" w:themeColor="accent1" w:themeTint="99"/>
        <w:left w:val="single" w:sz="4" w:space="0" w:color="7C7C7C" w:themeColor="accent1" w:themeTint="99"/>
        <w:bottom w:val="single" w:sz="4" w:space="0" w:color="7C7C7C" w:themeColor="accent1" w:themeTint="99"/>
        <w:right w:val="single" w:sz="4" w:space="0" w:color="7C7C7C" w:themeColor="accent1" w:themeTint="99"/>
        <w:insideH w:val="single" w:sz="4" w:space="0" w:color="7C7C7C" w:themeColor="accent1" w:themeTint="99"/>
      </w:tblBorders>
    </w:tblPr>
    <w:tblStylePr w:type="firstRow">
      <w:rPr>
        <w:b/>
        <w:bCs/>
        <w:color w:val="FFFFFF" w:themeColor="background1"/>
      </w:rPr>
      <w:tblPr/>
      <w:tcPr>
        <w:tcBorders>
          <w:top w:val="single" w:sz="4" w:space="0" w:color="262626" w:themeColor="accent1"/>
          <w:left w:val="single" w:sz="4" w:space="0" w:color="262626" w:themeColor="accent1"/>
          <w:bottom w:val="single" w:sz="4" w:space="0" w:color="262626" w:themeColor="accent1"/>
          <w:right w:val="single" w:sz="4" w:space="0" w:color="262626" w:themeColor="accent1"/>
          <w:insideH w:val="nil"/>
        </w:tcBorders>
        <w:shd w:val="clear" w:color="auto" w:fill="262626" w:themeFill="accent1"/>
      </w:tcPr>
    </w:tblStylePr>
    <w:tblStylePr w:type="lastRow">
      <w:rPr>
        <w:b/>
        <w:bCs/>
      </w:rPr>
      <w:tblPr/>
      <w:tcPr>
        <w:tcBorders>
          <w:top w:val="double" w:sz="4" w:space="0" w:color="7C7C7C" w:themeColor="accent1" w:themeTint="99"/>
        </w:tcBorders>
      </w:tcPr>
    </w:tblStylePr>
    <w:tblStylePr w:type="firstCol">
      <w:rPr>
        <w:b/>
        <w:bCs/>
      </w:rPr>
    </w:tblStylePr>
    <w:tblStylePr w:type="lastCol">
      <w:rPr>
        <w:b/>
        <w:bCs/>
      </w:rPr>
    </w:tblStylePr>
    <w:tblStylePr w:type="band1Vert">
      <w:tblPr/>
      <w:tcPr>
        <w:shd w:val="clear" w:color="auto" w:fill="D3D3D3" w:themeFill="accent1" w:themeFillTint="33"/>
      </w:tcPr>
    </w:tblStylePr>
    <w:tblStylePr w:type="band1Horz">
      <w:tblPr/>
      <w:tcPr>
        <w:shd w:val="clear" w:color="auto" w:fill="D3D3D3" w:themeFill="accent1" w:themeFillTint="33"/>
      </w:tcPr>
    </w:tblStylePr>
  </w:style>
  <w:style w:type="table" w:styleId="ListTable4-Accent2">
    <w:name w:val="List Table 4 Accent 2"/>
    <w:basedOn w:val="TableNormal"/>
    <w:uiPriority w:val="49"/>
    <w:rsid w:val="00572222"/>
    <w:pPr>
      <w:spacing w:after="0" w:line="240" w:lineRule="auto"/>
    </w:pPr>
    <w:tblPr>
      <w:tblStyleRowBandSize w:val="1"/>
      <w:tblStyleColBandSize w:val="1"/>
      <w:tblBorders>
        <w:top w:val="single" w:sz="4" w:space="0" w:color="EF1D1D" w:themeColor="accent2" w:themeTint="99"/>
        <w:left w:val="single" w:sz="4" w:space="0" w:color="EF1D1D" w:themeColor="accent2" w:themeTint="99"/>
        <w:bottom w:val="single" w:sz="4" w:space="0" w:color="EF1D1D" w:themeColor="accent2" w:themeTint="99"/>
        <w:right w:val="single" w:sz="4" w:space="0" w:color="EF1D1D" w:themeColor="accent2" w:themeTint="99"/>
        <w:insideH w:val="single" w:sz="4" w:space="0" w:color="EF1D1D" w:themeColor="accent2" w:themeTint="99"/>
      </w:tblBorders>
    </w:tblPr>
    <w:tblStylePr w:type="firstRow">
      <w:rPr>
        <w:b/>
        <w:bCs/>
        <w:color w:val="FFFFFF" w:themeColor="background1"/>
      </w:rPr>
      <w:tblPr/>
      <w:tcPr>
        <w:tcBorders>
          <w:top w:val="single" w:sz="4" w:space="0" w:color="650707" w:themeColor="accent2"/>
          <w:left w:val="single" w:sz="4" w:space="0" w:color="650707" w:themeColor="accent2"/>
          <w:bottom w:val="single" w:sz="4" w:space="0" w:color="650707" w:themeColor="accent2"/>
          <w:right w:val="single" w:sz="4" w:space="0" w:color="650707" w:themeColor="accent2"/>
          <w:insideH w:val="nil"/>
        </w:tcBorders>
        <w:shd w:val="clear" w:color="auto" w:fill="650707" w:themeFill="accent2"/>
      </w:tcPr>
    </w:tblStylePr>
    <w:tblStylePr w:type="lastRow">
      <w:rPr>
        <w:b/>
        <w:bCs/>
      </w:rPr>
      <w:tblPr/>
      <w:tcPr>
        <w:tcBorders>
          <w:top w:val="double" w:sz="4" w:space="0" w:color="EF1D1D" w:themeColor="accent2" w:themeTint="99"/>
        </w:tcBorders>
      </w:tcPr>
    </w:tblStylePr>
    <w:tblStylePr w:type="firstCol">
      <w:rPr>
        <w:b/>
        <w:bCs/>
      </w:rPr>
    </w:tblStylePr>
    <w:tblStylePr w:type="lastCol">
      <w:rPr>
        <w:b/>
        <w:bCs/>
      </w:rPr>
    </w:tblStylePr>
    <w:tblStylePr w:type="band1Vert">
      <w:tblPr/>
      <w:tcPr>
        <w:shd w:val="clear" w:color="auto" w:fill="F9B3B3" w:themeFill="accent2" w:themeFillTint="33"/>
      </w:tcPr>
    </w:tblStylePr>
    <w:tblStylePr w:type="band1Horz">
      <w:tblPr/>
      <w:tcPr>
        <w:shd w:val="clear" w:color="auto" w:fill="F9B3B3" w:themeFill="accent2" w:themeFillTint="33"/>
      </w:tcPr>
    </w:tblStylePr>
  </w:style>
  <w:style w:type="table" w:styleId="ListTable4-Accent3">
    <w:name w:val="List Table 4 Accent 3"/>
    <w:basedOn w:val="TableNormal"/>
    <w:uiPriority w:val="49"/>
    <w:rsid w:val="00572222"/>
    <w:pPr>
      <w:spacing w:after="0" w:line="240" w:lineRule="auto"/>
    </w:pPr>
    <w:tblPr>
      <w:tblStyleRowBandSize w:val="1"/>
      <w:tblStyleColBandSize w:val="1"/>
      <w:tblBorders>
        <w:top w:val="single" w:sz="4" w:space="0" w:color="EEEEEE" w:themeColor="accent3" w:themeTint="99"/>
        <w:left w:val="single" w:sz="4" w:space="0" w:color="EEEEEE" w:themeColor="accent3" w:themeTint="99"/>
        <w:bottom w:val="single" w:sz="4" w:space="0" w:color="EEEEEE" w:themeColor="accent3" w:themeTint="99"/>
        <w:right w:val="single" w:sz="4" w:space="0" w:color="EEEEEE" w:themeColor="accent3" w:themeTint="99"/>
        <w:insideH w:val="single" w:sz="4" w:space="0" w:color="EEEEEE" w:themeColor="accent3" w:themeTint="99"/>
      </w:tblBorders>
    </w:tblPr>
    <w:tblStylePr w:type="firstRow">
      <w:rPr>
        <w:b/>
        <w:bCs/>
        <w:color w:val="FFFFFF" w:themeColor="background1"/>
      </w:rPr>
      <w:tblPr/>
      <w:tcPr>
        <w:tcBorders>
          <w:top w:val="single" w:sz="4" w:space="0" w:color="E3E3E3" w:themeColor="accent3"/>
          <w:left w:val="single" w:sz="4" w:space="0" w:color="E3E3E3" w:themeColor="accent3"/>
          <w:bottom w:val="single" w:sz="4" w:space="0" w:color="E3E3E3" w:themeColor="accent3"/>
          <w:right w:val="single" w:sz="4" w:space="0" w:color="E3E3E3" w:themeColor="accent3"/>
          <w:insideH w:val="nil"/>
        </w:tcBorders>
        <w:shd w:val="clear" w:color="auto" w:fill="E3E3E3" w:themeFill="accent3"/>
      </w:tcPr>
    </w:tblStylePr>
    <w:tblStylePr w:type="lastRow">
      <w:rPr>
        <w:b/>
        <w:bCs/>
      </w:rPr>
      <w:tblPr/>
      <w:tcPr>
        <w:tcBorders>
          <w:top w:val="double" w:sz="4" w:space="0" w:color="EEEEEE" w:themeColor="accent3" w:themeTint="99"/>
        </w:tcBorders>
      </w:tcPr>
    </w:tblStylePr>
    <w:tblStylePr w:type="firstCol">
      <w:rPr>
        <w:b/>
        <w:bCs/>
      </w:rPr>
    </w:tblStylePr>
    <w:tblStylePr w:type="lastCol">
      <w:rPr>
        <w:b/>
        <w:bCs/>
      </w:rPr>
    </w:tblStylePr>
    <w:tblStylePr w:type="band1Vert">
      <w:tblPr/>
      <w:tcPr>
        <w:shd w:val="clear" w:color="auto" w:fill="F9F9F9" w:themeFill="accent3" w:themeFillTint="33"/>
      </w:tcPr>
    </w:tblStylePr>
    <w:tblStylePr w:type="band1Horz">
      <w:tblPr/>
      <w:tcPr>
        <w:shd w:val="clear" w:color="auto" w:fill="F9F9F9" w:themeFill="accent3" w:themeFillTint="33"/>
      </w:tcPr>
    </w:tblStylePr>
  </w:style>
  <w:style w:type="table" w:styleId="ListTable4-Accent4">
    <w:name w:val="List Table 4 Accent 4"/>
    <w:basedOn w:val="TableNormal"/>
    <w:uiPriority w:val="49"/>
    <w:rsid w:val="00572222"/>
    <w:pPr>
      <w:spacing w:after="0" w:line="240" w:lineRule="auto"/>
    </w:pPr>
    <w:tblPr>
      <w:tblStyleRowBandSize w:val="1"/>
      <w:tblStyleColBandSize w:val="1"/>
      <w:tblBorders>
        <w:top w:val="single" w:sz="4" w:space="0" w:color="8D8D8D" w:themeColor="accent4" w:themeTint="99"/>
        <w:left w:val="single" w:sz="4" w:space="0" w:color="8D8D8D" w:themeColor="accent4" w:themeTint="99"/>
        <w:bottom w:val="single" w:sz="4" w:space="0" w:color="8D8D8D" w:themeColor="accent4" w:themeTint="99"/>
        <w:right w:val="single" w:sz="4" w:space="0" w:color="8D8D8D" w:themeColor="accent4" w:themeTint="99"/>
        <w:insideH w:val="single" w:sz="4" w:space="0" w:color="8D8D8D" w:themeColor="accent4" w:themeTint="99"/>
      </w:tblBorders>
    </w:tblPr>
    <w:tblStylePr w:type="firstRow">
      <w:rPr>
        <w:b/>
        <w:bCs/>
        <w:color w:val="FFFFFF" w:themeColor="background1"/>
      </w:rPr>
      <w:tblPr/>
      <w:tcPr>
        <w:tcBorders>
          <w:top w:val="single" w:sz="4" w:space="0" w:color="414141" w:themeColor="accent4"/>
          <w:left w:val="single" w:sz="4" w:space="0" w:color="414141" w:themeColor="accent4"/>
          <w:bottom w:val="single" w:sz="4" w:space="0" w:color="414141" w:themeColor="accent4"/>
          <w:right w:val="single" w:sz="4" w:space="0" w:color="414141" w:themeColor="accent4"/>
          <w:insideH w:val="nil"/>
        </w:tcBorders>
        <w:shd w:val="clear" w:color="auto" w:fill="414141" w:themeFill="accent4"/>
      </w:tcPr>
    </w:tblStylePr>
    <w:tblStylePr w:type="lastRow">
      <w:rPr>
        <w:b/>
        <w:bCs/>
      </w:rPr>
      <w:tblPr/>
      <w:tcPr>
        <w:tcBorders>
          <w:top w:val="double" w:sz="4" w:space="0" w:color="8D8D8D" w:themeColor="accent4" w:themeTint="99"/>
        </w:tcBorders>
      </w:tcPr>
    </w:tblStylePr>
    <w:tblStylePr w:type="firstCol">
      <w:rPr>
        <w:b/>
        <w:bCs/>
      </w:rPr>
    </w:tblStylePr>
    <w:tblStylePr w:type="lastCol">
      <w:rPr>
        <w:b/>
        <w:bCs/>
      </w:rPr>
    </w:tblStylePr>
    <w:tblStylePr w:type="band1Vert">
      <w:tblPr/>
      <w:tcPr>
        <w:shd w:val="clear" w:color="auto" w:fill="D9D9D9" w:themeFill="accent4" w:themeFillTint="33"/>
      </w:tcPr>
    </w:tblStylePr>
    <w:tblStylePr w:type="band1Horz">
      <w:tblPr/>
      <w:tcPr>
        <w:shd w:val="clear" w:color="auto" w:fill="D9D9D9" w:themeFill="accent4" w:themeFillTint="33"/>
      </w:tcPr>
    </w:tblStylePr>
  </w:style>
  <w:style w:type="table" w:styleId="ListTable4-Accent5">
    <w:name w:val="List Table 4 Accent 5"/>
    <w:basedOn w:val="TableNormal"/>
    <w:uiPriority w:val="49"/>
    <w:rsid w:val="00572222"/>
    <w:pPr>
      <w:spacing w:after="0" w:line="240" w:lineRule="auto"/>
    </w:pPr>
    <w:tblPr>
      <w:tblStyleRowBandSize w:val="1"/>
      <w:tblStyleColBandSize w:val="1"/>
      <w:tblBorders>
        <w:top w:val="single" w:sz="4" w:space="0" w:color="EEE1E2" w:themeColor="accent5" w:themeTint="99"/>
        <w:left w:val="single" w:sz="4" w:space="0" w:color="EEE1E2" w:themeColor="accent5" w:themeTint="99"/>
        <w:bottom w:val="single" w:sz="4" w:space="0" w:color="EEE1E2" w:themeColor="accent5" w:themeTint="99"/>
        <w:right w:val="single" w:sz="4" w:space="0" w:color="EEE1E2" w:themeColor="accent5" w:themeTint="99"/>
        <w:insideH w:val="single" w:sz="4" w:space="0" w:color="EEE1E2" w:themeColor="accent5" w:themeTint="99"/>
      </w:tblBorders>
    </w:tblPr>
    <w:tblStylePr w:type="firstRow">
      <w:rPr>
        <w:b/>
        <w:bCs/>
        <w:color w:val="FFFFFF" w:themeColor="background1"/>
      </w:rPr>
      <w:tblPr/>
      <w:tcPr>
        <w:tcBorders>
          <w:top w:val="single" w:sz="4" w:space="0" w:color="E4CED0" w:themeColor="accent5"/>
          <w:left w:val="single" w:sz="4" w:space="0" w:color="E4CED0" w:themeColor="accent5"/>
          <w:bottom w:val="single" w:sz="4" w:space="0" w:color="E4CED0" w:themeColor="accent5"/>
          <w:right w:val="single" w:sz="4" w:space="0" w:color="E4CED0" w:themeColor="accent5"/>
          <w:insideH w:val="nil"/>
        </w:tcBorders>
        <w:shd w:val="clear" w:color="auto" w:fill="E4CED0" w:themeFill="accent5"/>
      </w:tcPr>
    </w:tblStylePr>
    <w:tblStylePr w:type="lastRow">
      <w:rPr>
        <w:b/>
        <w:bCs/>
      </w:rPr>
      <w:tblPr/>
      <w:tcPr>
        <w:tcBorders>
          <w:top w:val="double" w:sz="4" w:space="0" w:color="EEE1E2" w:themeColor="accent5" w:themeTint="99"/>
        </w:tcBorders>
      </w:tcPr>
    </w:tblStylePr>
    <w:tblStylePr w:type="firstCol">
      <w:rPr>
        <w:b/>
        <w:bCs/>
      </w:rPr>
    </w:tblStylePr>
    <w:tblStylePr w:type="lastCol">
      <w:rPr>
        <w:b/>
        <w:bCs/>
      </w:rPr>
    </w:tblStylePr>
    <w:tblStylePr w:type="band1Vert">
      <w:tblPr/>
      <w:tcPr>
        <w:shd w:val="clear" w:color="auto" w:fill="F9F5F5" w:themeFill="accent5" w:themeFillTint="33"/>
      </w:tcPr>
    </w:tblStylePr>
    <w:tblStylePr w:type="band1Horz">
      <w:tblPr/>
      <w:tcPr>
        <w:shd w:val="clear" w:color="auto" w:fill="F9F5F5" w:themeFill="accent5" w:themeFillTint="33"/>
      </w:tcPr>
    </w:tblStylePr>
  </w:style>
  <w:style w:type="table" w:styleId="ListTable4-Accent6">
    <w:name w:val="List Table 4 Accent 6"/>
    <w:basedOn w:val="TableNormal"/>
    <w:uiPriority w:val="49"/>
    <w:rsid w:val="00572222"/>
    <w:pPr>
      <w:spacing w:after="0" w:line="240" w:lineRule="auto"/>
    </w:pPr>
    <w:tblPr>
      <w:tblStyleRowBandSize w:val="1"/>
      <w:tblStyleColBandSize w:val="1"/>
      <w:tblBorders>
        <w:top w:val="single" w:sz="4" w:space="0" w:color="FFFFFF" w:themeColor="accent6" w:themeTint="99"/>
        <w:left w:val="single" w:sz="4" w:space="0" w:color="FFFFFF" w:themeColor="accent6" w:themeTint="99"/>
        <w:bottom w:val="single" w:sz="4" w:space="0" w:color="FFFFFF" w:themeColor="accent6" w:themeTint="99"/>
        <w:right w:val="single" w:sz="4" w:space="0" w:color="FFFFFF" w:themeColor="accent6" w:themeTint="99"/>
        <w:insideH w:val="single" w:sz="4" w:space="0" w:color="FFFFFF" w:themeColor="accent6" w:themeTint="99"/>
      </w:tblBorders>
    </w:tblPr>
    <w:tblStylePr w:type="firstRow">
      <w:rPr>
        <w:b/>
        <w:bCs/>
        <w:color w:val="FFFFFF" w:themeColor="background1"/>
      </w:rPr>
      <w:tblPr/>
      <w:tcPr>
        <w:tcBorders>
          <w:top w:val="single" w:sz="4" w:space="0" w:color="FFFFFF" w:themeColor="accent6"/>
          <w:left w:val="single" w:sz="4" w:space="0" w:color="FFFFFF" w:themeColor="accent6"/>
          <w:bottom w:val="single" w:sz="4" w:space="0" w:color="FFFFFF" w:themeColor="accent6"/>
          <w:right w:val="single" w:sz="4" w:space="0" w:color="FFFFFF" w:themeColor="accent6"/>
          <w:insideH w:val="nil"/>
        </w:tcBorders>
        <w:shd w:val="clear" w:color="auto" w:fill="FFFFFF" w:themeFill="accent6"/>
      </w:tcPr>
    </w:tblStylePr>
    <w:tblStylePr w:type="lastRow">
      <w:rPr>
        <w:b/>
        <w:bCs/>
      </w:rPr>
      <w:tblPr/>
      <w:tcPr>
        <w:tcBorders>
          <w:top w:val="double" w:sz="4" w:space="0" w:color="FFFFFF" w:themeColor="accent6" w:themeTint="99"/>
        </w:tcBorders>
      </w:tc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ListTable5Dark">
    <w:name w:val="List Table 5 Dark"/>
    <w:basedOn w:val="TableNormal"/>
    <w:uiPriority w:val="50"/>
    <w:rsid w:val="00572222"/>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572222"/>
    <w:pPr>
      <w:spacing w:after="0" w:line="240" w:lineRule="auto"/>
    </w:pPr>
    <w:rPr>
      <w:color w:val="FFFFFF" w:themeColor="background1"/>
    </w:rPr>
    <w:tblPr>
      <w:tblStyleRowBandSize w:val="1"/>
      <w:tblStyleColBandSize w:val="1"/>
      <w:tblBorders>
        <w:top w:val="single" w:sz="24" w:space="0" w:color="262626" w:themeColor="accent1"/>
        <w:left w:val="single" w:sz="24" w:space="0" w:color="262626" w:themeColor="accent1"/>
        <w:bottom w:val="single" w:sz="24" w:space="0" w:color="262626" w:themeColor="accent1"/>
        <w:right w:val="single" w:sz="24" w:space="0" w:color="262626" w:themeColor="accent1"/>
      </w:tblBorders>
    </w:tblPr>
    <w:tcPr>
      <w:shd w:val="clear" w:color="auto" w:fill="262626"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572222"/>
    <w:pPr>
      <w:spacing w:after="0" w:line="240" w:lineRule="auto"/>
    </w:pPr>
    <w:rPr>
      <w:color w:val="FFFFFF" w:themeColor="background1"/>
    </w:rPr>
    <w:tblPr>
      <w:tblStyleRowBandSize w:val="1"/>
      <w:tblStyleColBandSize w:val="1"/>
      <w:tblBorders>
        <w:top w:val="single" w:sz="24" w:space="0" w:color="650707" w:themeColor="accent2"/>
        <w:left w:val="single" w:sz="24" w:space="0" w:color="650707" w:themeColor="accent2"/>
        <w:bottom w:val="single" w:sz="24" w:space="0" w:color="650707" w:themeColor="accent2"/>
        <w:right w:val="single" w:sz="24" w:space="0" w:color="650707" w:themeColor="accent2"/>
      </w:tblBorders>
    </w:tblPr>
    <w:tcPr>
      <w:shd w:val="clear" w:color="auto" w:fill="650707"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572222"/>
    <w:pPr>
      <w:spacing w:after="0" w:line="240" w:lineRule="auto"/>
    </w:pPr>
    <w:rPr>
      <w:color w:val="FFFFFF" w:themeColor="background1"/>
    </w:rPr>
    <w:tblPr>
      <w:tblStyleRowBandSize w:val="1"/>
      <w:tblStyleColBandSize w:val="1"/>
      <w:tblBorders>
        <w:top w:val="single" w:sz="24" w:space="0" w:color="E3E3E3" w:themeColor="accent3"/>
        <w:left w:val="single" w:sz="24" w:space="0" w:color="E3E3E3" w:themeColor="accent3"/>
        <w:bottom w:val="single" w:sz="24" w:space="0" w:color="E3E3E3" w:themeColor="accent3"/>
        <w:right w:val="single" w:sz="24" w:space="0" w:color="E3E3E3" w:themeColor="accent3"/>
      </w:tblBorders>
    </w:tblPr>
    <w:tcPr>
      <w:shd w:val="clear" w:color="auto" w:fill="E3E3E3"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572222"/>
    <w:pPr>
      <w:spacing w:after="0" w:line="240" w:lineRule="auto"/>
    </w:pPr>
    <w:rPr>
      <w:color w:val="FFFFFF" w:themeColor="background1"/>
    </w:rPr>
    <w:tblPr>
      <w:tblStyleRowBandSize w:val="1"/>
      <w:tblStyleColBandSize w:val="1"/>
      <w:tblBorders>
        <w:top w:val="single" w:sz="24" w:space="0" w:color="414141" w:themeColor="accent4"/>
        <w:left w:val="single" w:sz="24" w:space="0" w:color="414141" w:themeColor="accent4"/>
        <w:bottom w:val="single" w:sz="24" w:space="0" w:color="414141" w:themeColor="accent4"/>
        <w:right w:val="single" w:sz="24" w:space="0" w:color="414141" w:themeColor="accent4"/>
      </w:tblBorders>
    </w:tblPr>
    <w:tcPr>
      <w:shd w:val="clear" w:color="auto" w:fill="414141"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572222"/>
    <w:pPr>
      <w:spacing w:after="0" w:line="240" w:lineRule="auto"/>
    </w:pPr>
    <w:rPr>
      <w:color w:val="FFFFFF" w:themeColor="background1"/>
    </w:rPr>
    <w:tblPr>
      <w:tblStyleRowBandSize w:val="1"/>
      <w:tblStyleColBandSize w:val="1"/>
      <w:tblBorders>
        <w:top w:val="single" w:sz="24" w:space="0" w:color="E4CED0" w:themeColor="accent5"/>
        <w:left w:val="single" w:sz="24" w:space="0" w:color="E4CED0" w:themeColor="accent5"/>
        <w:bottom w:val="single" w:sz="24" w:space="0" w:color="E4CED0" w:themeColor="accent5"/>
        <w:right w:val="single" w:sz="24" w:space="0" w:color="E4CED0" w:themeColor="accent5"/>
      </w:tblBorders>
    </w:tblPr>
    <w:tcPr>
      <w:shd w:val="clear" w:color="auto" w:fill="E4CED0"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572222"/>
    <w:pPr>
      <w:spacing w:after="0" w:line="240" w:lineRule="auto"/>
    </w:pPr>
    <w:rPr>
      <w:color w:val="FFFFFF" w:themeColor="background1"/>
    </w:rPr>
    <w:tblPr>
      <w:tblStyleRowBandSize w:val="1"/>
      <w:tblStyleColBandSize w:val="1"/>
      <w:tblBorders>
        <w:top w:val="single" w:sz="24" w:space="0" w:color="FFFFFF" w:themeColor="accent6"/>
        <w:left w:val="single" w:sz="24" w:space="0" w:color="FFFFFF" w:themeColor="accent6"/>
        <w:bottom w:val="single" w:sz="24" w:space="0" w:color="FFFFFF" w:themeColor="accent6"/>
        <w:right w:val="single" w:sz="24" w:space="0" w:color="FFFFFF" w:themeColor="accent6"/>
      </w:tblBorders>
    </w:tblPr>
    <w:tcPr>
      <w:shd w:val="clear" w:color="auto" w:fill="FFFFFF"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572222"/>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572222"/>
    <w:pPr>
      <w:spacing w:after="0" w:line="240" w:lineRule="auto"/>
    </w:pPr>
    <w:rPr>
      <w:color w:val="1C1C1C" w:themeColor="accent1" w:themeShade="BF"/>
    </w:rPr>
    <w:tblPr>
      <w:tblStyleRowBandSize w:val="1"/>
      <w:tblStyleColBandSize w:val="1"/>
      <w:tblBorders>
        <w:top w:val="single" w:sz="4" w:space="0" w:color="262626" w:themeColor="accent1"/>
        <w:bottom w:val="single" w:sz="4" w:space="0" w:color="262626" w:themeColor="accent1"/>
      </w:tblBorders>
    </w:tblPr>
    <w:tblStylePr w:type="firstRow">
      <w:rPr>
        <w:b/>
        <w:bCs/>
      </w:rPr>
      <w:tblPr/>
      <w:tcPr>
        <w:tcBorders>
          <w:bottom w:val="single" w:sz="4" w:space="0" w:color="262626" w:themeColor="accent1"/>
        </w:tcBorders>
      </w:tcPr>
    </w:tblStylePr>
    <w:tblStylePr w:type="lastRow">
      <w:rPr>
        <w:b/>
        <w:bCs/>
      </w:rPr>
      <w:tblPr/>
      <w:tcPr>
        <w:tcBorders>
          <w:top w:val="double" w:sz="4" w:space="0" w:color="262626" w:themeColor="accent1"/>
        </w:tcBorders>
      </w:tcPr>
    </w:tblStylePr>
    <w:tblStylePr w:type="firstCol">
      <w:rPr>
        <w:b/>
        <w:bCs/>
      </w:rPr>
    </w:tblStylePr>
    <w:tblStylePr w:type="lastCol">
      <w:rPr>
        <w:b/>
        <w:bCs/>
      </w:rPr>
    </w:tblStylePr>
    <w:tblStylePr w:type="band1Vert">
      <w:tblPr/>
      <w:tcPr>
        <w:shd w:val="clear" w:color="auto" w:fill="D3D3D3" w:themeFill="accent1" w:themeFillTint="33"/>
      </w:tcPr>
    </w:tblStylePr>
    <w:tblStylePr w:type="band1Horz">
      <w:tblPr/>
      <w:tcPr>
        <w:shd w:val="clear" w:color="auto" w:fill="D3D3D3" w:themeFill="accent1" w:themeFillTint="33"/>
      </w:tcPr>
    </w:tblStylePr>
  </w:style>
  <w:style w:type="table" w:styleId="ListTable6Colorful-Accent2">
    <w:name w:val="List Table 6 Colorful Accent 2"/>
    <w:basedOn w:val="TableNormal"/>
    <w:uiPriority w:val="51"/>
    <w:rsid w:val="00572222"/>
    <w:pPr>
      <w:spacing w:after="0" w:line="240" w:lineRule="auto"/>
    </w:pPr>
    <w:rPr>
      <w:color w:val="4B0505" w:themeColor="accent2" w:themeShade="BF"/>
    </w:rPr>
    <w:tblPr>
      <w:tblStyleRowBandSize w:val="1"/>
      <w:tblStyleColBandSize w:val="1"/>
      <w:tblBorders>
        <w:top w:val="single" w:sz="4" w:space="0" w:color="650707" w:themeColor="accent2"/>
        <w:bottom w:val="single" w:sz="4" w:space="0" w:color="650707" w:themeColor="accent2"/>
      </w:tblBorders>
    </w:tblPr>
    <w:tblStylePr w:type="firstRow">
      <w:rPr>
        <w:b/>
        <w:bCs/>
      </w:rPr>
      <w:tblPr/>
      <w:tcPr>
        <w:tcBorders>
          <w:bottom w:val="single" w:sz="4" w:space="0" w:color="650707" w:themeColor="accent2"/>
        </w:tcBorders>
      </w:tcPr>
    </w:tblStylePr>
    <w:tblStylePr w:type="lastRow">
      <w:rPr>
        <w:b/>
        <w:bCs/>
      </w:rPr>
      <w:tblPr/>
      <w:tcPr>
        <w:tcBorders>
          <w:top w:val="double" w:sz="4" w:space="0" w:color="650707" w:themeColor="accent2"/>
        </w:tcBorders>
      </w:tcPr>
    </w:tblStylePr>
    <w:tblStylePr w:type="firstCol">
      <w:rPr>
        <w:b/>
        <w:bCs/>
      </w:rPr>
    </w:tblStylePr>
    <w:tblStylePr w:type="lastCol">
      <w:rPr>
        <w:b/>
        <w:bCs/>
      </w:rPr>
    </w:tblStylePr>
    <w:tblStylePr w:type="band1Vert">
      <w:tblPr/>
      <w:tcPr>
        <w:shd w:val="clear" w:color="auto" w:fill="F9B3B3" w:themeFill="accent2" w:themeFillTint="33"/>
      </w:tcPr>
    </w:tblStylePr>
    <w:tblStylePr w:type="band1Horz">
      <w:tblPr/>
      <w:tcPr>
        <w:shd w:val="clear" w:color="auto" w:fill="F9B3B3" w:themeFill="accent2" w:themeFillTint="33"/>
      </w:tcPr>
    </w:tblStylePr>
  </w:style>
  <w:style w:type="table" w:styleId="ListTable6Colorful-Accent3">
    <w:name w:val="List Table 6 Colorful Accent 3"/>
    <w:basedOn w:val="TableNormal"/>
    <w:uiPriority w:val="51"/>
    <w:rsid w:val="00572222"/>
    <w:pPr>
      <w:spacing w:after="0" w:line="240" w:lineRule="auto"/>
    </w:pPr>
    <w:rPr>
      <w:color w:val="AAAAAA" w:themeColor="accent3" w:themeShade="BF"/>
    </w:rPr>
    <w:tblPr>
      <w:tblStyleRowBandSize w:val="1"/>
      <w:tblStyleColBandSize w:val="1"/>
      <w:tblBorders>
        <w:top w:val="single" w:sz="4" w:space="0" w:color="E3E3E3" w:themeColor="accent3"/>
        <w:bottom w:val="single" w:sz="4" w:space="0" w:color="E3E3E3" w:themeColor="accent3"/>
      </w:tblBorders>
    </w:tblPr>
    <w:tblStylePr w:type="firstRow">
      <w:rPr>
        <w:b/>
        <w:bCs/>
      </w:rPr>
      <w:tblPr/>
      <w:tcPr>
        <w:tcBorders>
          <w:bottom w:val="single" w:sz="4" w:space="0" w:color="E3E3E3" w:themeColor="accent3"/>
        </w:tcBorders>
      </w:tcPr>
    </w:tblStylePr>
    <w:tblStylePr w:type="lastRow">
      <w:rPr>
        <w:b/>
        <w:bCs/>
      </w:rPr>
      <w:tblPr/>
      <w:tcPr>
        <w:tcBorders>
          <w:top w:val="double" w:sz="4" w:space="0" w:color="E3E3E3" w:themeColor="accent3"/>
        </w:tcBorders>
      </w:tcPr>
    </w:tblStylePr>
    <w:tblStylePr w:type="firstCol">
      <w:rPr>
        <w:b/>
        <w:bCs/>
      </w:rPr>
    </w:tblStylePr>
    <w:tblStylePr w:type="lastCol">
      <w:rPr>
        <w:b/>
        <w:bCs/>
      </w:rPr>
    </w:tblStylePr>
    <w:tblStylePr w:type="band1Vert">
      <w:tblPr/>
      <w:tcPr>
        <w:shd w:val="clear" w:color="auto" w:fill="F9F9F9" w:themeFill="accent3" w:themeFillTint="33"/>
      </w:tcPr>
    </w:tblStylePr>
    <w:tblStylePr w:type="band1Horz">
      <w:tblPr/>
      <w:tcPr>
        <w:shd w:val="clear" w:color="auto" w:fill="F9F9F9" w:themeFill="accent3" w:themeFillTint="33"/>
      </w:tcPr>
    </w:tblStylePr>
  </w:style>
  <w:style w:type="table" w:styleId="ListTable6Colorful-Accent4">
    <w:name w:val="List Table 6 Colorful Accent 4"/>
    <w:basedOn w:val="TableNormal"/>
    <w:uiPriority w:val="51"/>
    <w:rsid w:val="00572222"/>
    <w:pPr>
      <w:spacing w:after="0" w:line="240" w:lineRule="auto"/>
    </w:pPr>
    <w:rPr>
      <w:color w:val="303030" w:themeColor="accent4" w:themeShade="BF"/>
    </w:rPr>
    <w:tblPr>
      <w:tblStyleRowBandSize w:val="1"/>
      <w:tblStyleColBandSize w:val="1"/>
      <w:tblBorders>
        <w:top w:val="single" w:sz="4" w:space="0" w:color="414141" w:themeColor="accent4"/>
        <w:bottom w:val="single" w:sz="4" w:space="0" w:color="414141" w:themeColor="accent4"/>
      </w:tblBorders>
    </w:tblPr>
    <w:tblStylePr w:type="firstRow">
      <w:rPr>
        <w:b/>
        <w:bCs/>
      </w:rPr>
      <w:tblPr/>
      <w:tcPr>
        <w:tcBorders>
          <w:bottom w:val="single" w:sz="4" w:space="0" w:color="414141" w:themeColor="accent4"/>
        </w:tcBorders>
      </w:tcPr>
    </w:tblStylePr>
    <w:tblStylePr w:type="lastRow">
      <w:rPr>
        <w:b/>
        <w:bCs/>
      </w:rPr>
      <w:tblPr/>
      <w:tcPr>
        <w:tcBorders>
          <w:top w:val="double" w:sz="4" w:space="0" w:color="414141" w:themeColor="accent4"/>
        </w:tcBorders>
      </w:tcPr>
    </w:tblStylePr>
    <w:tblStylePr w:type="firstCol">
      <w:rPr>
        <w:b/>
        <w:bCs/>
      </w:rPr>
    </w:tblStylePr>
    <w:tblStylePr w:type="lastCol">
      <w:rPr>
        <w:b/>
        <w:bCs/>
      </w:rPr>
    </w:tblStylePr>
    <w:tblStylePr w:type="band1Vert">
      <w:tblPr/>
      <w:tcPr>
        <w:shd w:val="clear" w:color="auto" w:fill="D9D9D9" w:themeFill="accent4" w:themeFillTint="33"/>
      </w:tcPr>
    </w:tblStylePr>
    <w:tblStylePr w:type="band1Horz">
      <w:tblPr/>
      <w:tcPr>
        <w:shd w:val="clear" w:color="auto" w:fill="D9D9D9" w:themeFill="accent4" w:themeFillTint="33"/>
      </w:tcPr>
    </w:tblStylePr>
  </w:style>
  <w:style w:type="table" w:styleId="ListTable6Colorful-Accent5">
    <w:name w:val="List Table 6 Colorful Accent 5"/>
    <w:basedOn w:val="TableNormal"/>
    <w:uiPriority w:val="51"/>
    <w:rsid w:val="00572222"/>
    <w:pPr>
      <w:spacing w:after="0" w:line="240" w:lineRule="auto"/>
    </w:pPr>
    <w:rPr>
      <w:color w:val="BD878C" w:themeColor="accent5" w:themeShade="BF"/>
    </w:rPr>
    <w:tblPr>
      <w:tblStyleRowBandSize w:val="1"/>
      <w:tblStyleColBandSize w:val="1"/>
      <w:tblBorders>
        <w:top w:val="single" w:sz="4" w:space="0" w:color="E4CED0" w:themeColor="accent5"/>
        <w:bottom w:val="single" w:sz="4" w:space="0" w:color="E4CED0" w:themeColor="accent5"/>
      </w:tblBorders>
    </w:tblPr>
    <w:tblStylePr w:type="firstRow">
      <w:rPr>
        <w:b/>
        <w:bCs/>
      </w:rPr>
      <w:tblPr/>
      <w:tcPr>
        <w:tcBorders>
          <w:bottom w:val="single" w:sz="4" w:space="0" w:color="E4CED0" w:themeColor="accent5"/>
        </w:tcBorders>
      </w:tcPr>
    </w:tblStylePr>
    <w:tblStylePr w:type="lastRow">
      <w:rPr>
        <w:b/>
        <w:bCs/>
      </w:rPr>
      <w:tblPr/>
      <w:tcPr>
        <w:tcBorders>
          <w:top w:val="double" w:sz="4" w:space="0" w:color="E4CED0" w:themeColor="accent5"/>
        </w:tcBorders>
      </w:tcPr>
    </w:tblStylePr>
    <w:tblStylePr w:type="firstCol">
      <w:rPr>
        <w:b/>
        <w:bCs/>
      </w:rPr>
    </w:tblStylePr>
    <w:tblStylePr w:type="lastCol">
      <w:rPr>
        <w:b/>
        <w:bCs/>
      </w:rPr>
    </w:tblStylePr>
    <w:tblStylePr w:type="band1Vert">
      <w:tblPr/>
      <w:tcPr>
        <w:shd w:val="clear" w:color="auto" w:fill="F9F5F5" w:themeFill="accent5" w:themeFillTint="33"/>
      </w:tcPr>
    </w:tblStylePr>
    <w:tblStylePr w:type="band1Horz">
      <w:tblPr/>
      <w:tcPr>
        <w:shd w:val="clear" w:color="auto" w:fill="F9F5F5" w:themeFill="accent5" w:themeFillTint="33"/>
      </w:tcPr>
    </w:tblStylePr>
  </w:style>
  <w:style w:type="table" w:styleId="ListTable6Colorful-Accent6">
    <w:name w:val="List Table 6 Colorful Accent 6"/>
    <w:basedOn w:val="TableNormal"/>
    <w:uiPriority w:val="51"/>
    <w:rsid w:val="00572222"/>
    <w:pPr>
      <w:spacing w:after="0" w:line="240" w:lineRule="auto"/>
    </w:pPr>
    <w:rPr>
      <w:color w:val="BFBFBF" w:themeColor="accent6" w:themeShade="BF"/>
    </w:rPr>
    <w:tblPr>
      <w:tblStyleRowBandSize w:val="1"/>
      <w:tblStyleColBandSize w:val="1"/>
      <w:tblBorders>
        <w:top w:val="single" w:sz="4" w:space="0" w:color="FFFFFF" w:themeColor="accent6"/>
        <w:bottom w:val="single" w:sz="4" w:space="0" w:color="FFFFFF" w:themeColor="accent6"/>
      </w:tblBorders>
    </w:tblPr>
    <w:tblStylePr w:type="firstRow">
      <w:rPr>
        <w:b/>
        <w:bCs/>
      </w:rPr>
      <w:tblPr/>
      <w:tcPr>
        <w:tcBorders>
          <w:bottom w:val="single" w:sz="4" w:space="0" w:color="FFFFFF" w:themeColor="accent6"/>
        </w:tcBorders>
      </w:tcPr>
    </w:tblStylePr>
    <w:tblStylePr w:type="lastRow">
      <w:rPr>
        <w:b/>
        <w:bCs/>
      </w:rPr>
      <w:tblPr/>
      <w:tcPr>
        <w:tcBorders>
          <w:top w:val="double" w:sz="4" w:space="0" w:color="FFFFFF" w:themeColor="accent6"/>
        </w:tcBorders>
      </w:tc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ListTable7Colorful">
    <w:name w:val="List Table 7 Colorful"/>
    <w:basedOn w:val="TableNormal"/>
    <w:uiPriority w:val="52"/>
    <w:rsid w:val="00572222"/>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572222"/>
    <w:pPr>
      <w:spacing w:after="0" w:line="240" w:lineRule="auto"/>
    </w:pPr>
    <w:rPr>
      <w:color w:val="1C1C1C"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262626"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262626"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262626"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262626" w:themeColor="accent1"/>
        </w:tcBorders>
        <w:shd w:val="clear" w:color="auto" w:fill="FFFFFF" w:themeFill="background1"/>
      </w:tcPr>
    </w:tblStylePr>
    <w:tblStylePr w:type="band1Vert">
      <w:tblPr/>
      <w:tcPr>
        <w:shd w:val="clear" w:color="auto" w:fill="D3D3D3" w:themeFill="accent1" w:themeFillTint="33"/>
      </w:tcPr>
    </w:tblStylePr>
    <w:tblStylePr w:type="band1Horz">
      <w:tblPr/>
      <w:tcPr>
        <w:shd w:val="clear" w:color="auto" w:fill="D3D3D3"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572222"/>
    <w:pPr>
      <w:spacing w:after="0" w:line="240" w:lineRule="auto"/>
    </w:pPr>
    <w:rPr>
      <w:color w:val="4B0505"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650707"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650707"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650707"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650707" w:themeColor="accent2"/>
        </w:tcBorders>
        <w:shd w:val="clear" w:color="auto" w:fill="FFFFFF" w:themeFill="background1"/>
      </w:tcPr>
    </w:tblStylePr>
    <w:tblStylePr w:type="band1Vert">
      <w:tblPr/>
      <w:tcPr>
        <w:shd w:val="clear" w:color="auto" w:fill="F9B3B3" w:themeFill="accent2" w:themeFillTint="33"/>
      </w:tcPr>
    </w:tblStylePr>
    <w:tblStylePr w:type="band1Horz">
      <w:tblPr/>
      <w:tcPr>
        <w:shd w:val="clear" w:color="auto" w:fill="F9B3B3"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572222"/>
    <w:pPr>
      <w:spacing w:after="0" w:line="240" w:lineRule="auto"/>
    </w:pPr>
    <w:rPr>
      <w:color w:val="AAAAAA"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3E3E3"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3E3E3"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3E3E3"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3E3E3" w:themeColor="accent3"/>
        </w:tcBorders>
        <w:shd w:val="clear" w:color="auto" w:fill="FFFFFF" w:themeFill="background1"/>
      </w:tcPr>
    </w:tblStylePr>
    <w:tblStylePr w:type="band1Vert">
      <w:tblPr/>
      <w:tcPr>
        <w:shd w:val="clear" w:color="auto" w:fill="F9F9F9" w:themeFill="accent3" w:themeFillTint="33"/>
      </w:tcPr>
    </w:tblStylePr>
    <w:tblStylePr w:type="band1Horz">
      <w:tblPr/>
      <w:tcPr>
        <w:shd w:val="clear" w:color="auto" w:fill="F9F9F9"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572222"/>
    <w:pPr>
      <w:spacing w:after="0" w:line="240" w:lineRule="auto"/>
    </w:pPr>
    <w:rPr>
      <w:color w:val="30303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14141"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14141"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14141"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14141" w:themeColor="accent4"/>
        </w:tcBorders>
        <w:shd w:val="clear" w:color="auto" w:fill="FFFFFF" w:themeFill="background1"/>
      </w:tcPr>
    </w:tblStylePr>
    <w:tblStylePr w:type="band1Vert">
      <w:tblPr/>
      <w:tcPr>
        <w:shd w:val="clear" w:color="auto" w:fill="D9D9D9" w:themeFill="accent4" w:themeFillTint="33"/>
      </w:tcPr>
    </w:tblStylePr>
    <w:tblStylePr w:type="band1Horz">
      <w:tblPr/>
      <w:tcPr>
        <w:shd w:val="clear" w:color="auto" w:fill="D9D9D9"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572222"/>
    <w:pPr>
      <w:spacing w:after="0" w:line="240" w:lineRule="auto"/>
    </w:pPr>
    <w:rPr>
      <w:color w:val="BD878C"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4CED0"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4CED0"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4CED0"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4CED0" w:themeColor="accent5"/>
        </w:tcBorders>
        <w:shd w:val="clear" w:color="auto" w:fill="FFFFFF" w:themeFill="background1"/>
      </w:tcPr>
    </w:tblStylePr>
    <w:tblStylePr w:type="band1Vert">
      <w:tblPr/>
      <w:tcPr>
        <w:shd w:val="clear" w:color="auto" w:fill="F9F5F5" w:themeFill="accent5" w:themeFillTint="33"/>
      </w:tcPr>
    </w:tblStylePr>
    <w:tblStylePr w:type="band1Horz">
      <w:tblPr/>
      <w:tcPr>
        <w:shd w:val="clear" w:color="auto" w:fill="F9F5F5"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572222"/>
    <w:pPr>
      <w:spacing w:after="0" w:line="240" w:lineRule="auto"/>
    </w:pPr>
    <w:rPr>
      <w:color w:val="BFBFBF"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FFFF"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FFFF"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FFFF"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FFFF" w:themeColor="accent6"/>
        </w:tcBorders>
        <w:shd w:val="clear" w:color="auto" w:fill="FFFFFF" w:themeFill="background1"/>
      </w:tcPr>
    </w:tblStylePr>
    <w:tblStylePr w:type="band1Vert">
      <w:tblPr/>
      <w:tcPr>
        <w:shd w:val="clear" w:color="auto" w:fill="FFFFFF" w:themeFill="accent6" w:themeFillTint="33"/>
      </w:tcPr>
    </w:tblStylePr>
    <w:tblStylePr w:type="band1Horz">
      <w:tblPr/>
      <w:tcPr>
        <w:shd w:val="clear" w:color="auto" w:fill="FFFFFF"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572222"/>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kern w:val="16"/>
      <w14:ligatures w14:val="standardContextual"/>
      <w14:numForm w14:val="oldStyle"/>
      <w14:numSpacing w14:val="proportional"/>
      <w14:cntxtAlts/>
    </w:rPr>
  </w:style>
  <w:style w:type="character" w:customStyle="1" w:styleId="MacroTextChar">
    <w:name w:val="Macro Text Char"/>
    <w:basedOn w:val="DefaultParagraphFont"/>
    <w:link w:val="MacroText"/>
    <w:uiPriority w:val="99"/>
    <w:semiHidden/>
    <w:rsid w:val="00572222"/>
    <w:rPr>
      <w:rFonts w:ascii="Consolas" w:hAnsi="Consolas"/>
      <w:kern w:val="16"/>
      <w:sz w:val="22"/>
      <w14:ligatures w14:val="standardContextual"/>
      <w14:numForm w14:val="oldStyle"/>
      <w14:numSpacing w14:val="proportional"/>
      <w14:cntxtAlts/>
    </w:rPr>
  </w:style>
  <w:style w:type="table" w:styleId="MediumGrid1">
    <w:name w:val="Medium Grid 1"/>
    <w:basedOn w:val="TableNormal"/>
    <w:uiPriority w:val="67"/>
    <w:semiHidden/>
    <w:unhideWhenUsed/>
    <w:rsid w:val="00572222"/>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572222"/>
    <w:pPr>
      <w:spacing w:after="0" w:line="240" w:lineRule="auto"/>
    </w:pPr>
    <w:tblPr>
      <w:tblStyleRowBandSize w:val="1"/>
      <w:tblStyleColBandSize w:val="1"/>
      <w:tblBorders>
        <w:top w:val="single" w:sz="8" w:space="0" w:color="5C5C5C" w:themeColor="accent1" w:themeTint="BF"/>
        <w:left w:val="single" w:sz="8" w:space="0" w:color="5C5C5C" w:themeColor="accent1" w:themeTint="BF"/>
        <w:bottom w:val="single" w:sz="8" w:space="0" w:color="5C5C5C" w:themeColor="accent1" w:themeTint="BF"/>
        <w:right w:val="single" w:sz="8" w:space="0" w:color="5C5C5C" w:themeColor="accent1" w:themeTint="BF"/>
        <w:insideH w:val="single" w:sz="8" w:space="0" w:color="5C5C5C" w:themeColor="accent1" w:themeTint="BF"/>
        <w:insideV w:val="single" w:sz="8" w:space="0" w:color="5C5C5C" w:themeColor="accent1" w:themeTint="BF"/>
      </w:tblBorders>
    </w:tblPr>
    <w:tcPr>
      <w:shd w:val="clear" w:color="auto" w:fill="C9C9C9" w:themeFill="accent1" w:themeFillTint="3F"/>
    </w:tcPr>
    <w:tblStylePr w:type="firstRow">
      <w:rPr>
        <w:b/>
        <w:bCs/>
      </w:rPr>
    </w:tblStylePr>
    <w:tblStylePr w:type="lastRow">
      <w:rPr>
        <w:b/>
        <w:bCs/>
      </w:rPr>
      <w:tblPr/>
      <w:tcPr>
        <w:tcBorders>
          <w:top w:val="single" w:sz="18" w:space="0" w:color="5C5C5C" w:themeColor="accent1" w:themeTint="BF"/>
        </w:tcBorders>
      </w:tcPr>
    </w:tblStylePr>
    <w:tblStylePr w:type="firstCol">
      <w:rPr>
        <w:b/>
        <w:bCs/>
      </w:rPr>
    </w:tblStylePr>
    <w:tblStylePr w:type="lastCol">
      <w:rPr>
        <w:b/>
        <w:bCs/>
      </w:rPr>
    </w:tblStylePr>
    <w:tblStylePr w:type="band1Vert">
      <w:tblPr/>
      <w:tcPr>
        <w:shd w:val="clear" w:color="auto" w:fill="929292" w:themeFill="accent1" w:themeFillTint="7F"/>
      </w:tcPr>
    </w:tblStylePr>
    <w:tblStylePr w:type="band1Horz">
      <w:tblPr/>
      <w:tcPr>
        <w:shd w:val="clear" w:color="auto" w:fill="929292" w:themeFill="accent1" w:themeFillTint="7F"/>
      </w:tcPr>
    </w:tblStylePr>
  </w:style>
  <w:style w:type="table" w:styleId="MediumGrid1-Accent2">
    <w:name w:val="Medium Grid 1 Accent 2"/>
    <w:basedOn w:val="TableNormal"/>
    <w:uiPriority w:val="67"/>
    <w:semiHidden/>
    <w:unhideWhenUsed/>
    <w:rsid w:val="00572222"/>
    <w:pPr>
      <w:spacing w:after="0" w:line="240" w:lineRule="auto"/>
    </w:pPr>
    <w:tblPr>
      <w:tblStyleRowBandSize w:val="1"/>
      <w:tblStyleColBandSize w:val="1"/>
      <w:tblBorders>
        <w:top w:val="single" w:sz="8" w:space="0" w:color="C30D0D" w:themeColor="accent2" w:themeTint="BF"/>
        <w:left w:val="single" w:sz="8" w:space="0" w:color="C30D0D" w:themeColor="accent2" w:themeTint="BF"/>
        <w:bottom w:val="single" w:sz="8" w:space="0" w:color="C30D0D" w:themeColor="accent2" w:themeTint="BF"/>
        <w:right w:val="single" w:sz="8" w:space="0" w:color="C30D0D" w:themeColor="accent2" w:themeTint="BF"/>
        <w:insideH w:val="single" w:sz="8" w:space="0" w:color="C30D0D" w:themeColor="accent2" w:themeTint="BF"/>
        <w:insideV w:val="single" w:sz="8" w:space="0" w:color="C30D0D" w:themeColor="accent2" w:themeTint="BF"/>
      </w:tblBorders>
    </w:tblPr>
    <w:tcPr>
      <w:shd w:val="clear" w:color="auto" w:fill="F8A2A2" w:themeFill="accent2" w:themeFillTint="3F"/>
    </w:tcPr>
    <w:tblStylePr w:type="firstRow">
      <w:rPr>
        <w:b/>
        <w:bCs/>
      </w:rPr>
    </w:tblStylePr>
    <w:tblStylePr w:type="lastRow">
      <w:rPr>
        <w:b/>
        <w:bCs/>
      </w:rPr>
      <w:tblPr/>
      <w:tcPr>
        <w:tcBorders>
          <w:top w:val="single" w:sz="18" w:space="0" w:color="C30D0D" w:themeColor="accent2" w:themeTint="BF"/>
        </w:tcBorders>
      </w:tcPr>
    </w:tblStylePr>
    <w:tblStylePr w:type="firstCol">
      <w:rPr>
        <w:b/>
        <w:bCs/>
      </w:rPr>
    </w:tblStylePr>
    <w:tblStylePr w:type="lastCol">
      <w:rPr>
        <w:b/>
        <w:bCs/>
      </w:rPr>
    </w:tblStylePr>
    <w:tblStylePr w:type="band1Vert">
      <w:tblPr/>
      <w:tcPr>
        <w:shd w:val="clear" w:color="auto" w:fill="F24343" w:themeFill="accent2" w:themeFillTint="7F"/>
      </w:tcPr>
    </w:tblStylePr>
    <w:tblStylePr w:type="band1Horz">
      <w:tblPr/>
      <w:tcPr>
        <w:shd w:val="clear" w:color="auto" w:fill="F24343" w:themeFill="accent2" w:themeFillTint="7F"/>
      </w:tcPr>
    </w:tblStylePr>
  </w:style>
  <w:style w:type="table" w:styleId="MediumGrid1-Accent3">
    <w:name w:val="Medium Grid 1 Accent 3"/>
    <w:basedOn w:val="TableNormal"/>
    <w:uiPriority w:val="67"/>
    <w:semiHidden/>
    <w:unhideWhenUsed/>
    <w:rsid w:val="00572222"/>
    <w:pPr>
      <w:spacing w:after="0" w:line="240" w:lineRule="auto"/>
    </w:pPr>
    <w:tblPr>
      <w:tblStyleRowBandSize w:val="1"/>
      <w:tblStyleColBandSize w:val="1"/>
      <w:tblBorders>
        <w:top w:val="single" w:sz="8" w:space="0" w:color="EAEAEA" w:themeColor="accent3" w:themeTint="BF"/>
        <w:left w:val="single" w:sz="8" w:space="0" w:color="EAEAEA" w:themeColor="accent3" w:themeTint="BF"/>
        <w:bottom w:val="single" w:sz="8" w:space="0" w:color="EAEAEA" w:themeColor="accent3" w:themeTint="BF"/>
        <w:right w:val="single" w:sz="8" w:space="0" w:color="EAEAEA" w:themeColor="accent3" w:themeTint="BF"/>
        <w:insideH w:val="single" w:sz="8" w:space="0" w:color="EAEAEA" w:themeColor="accent3" w:themeTint="BF"/>
        <w:insideV w:val="single" w:sz="8" w:space="0" w:color="EAEAEA" w:themeColor="accent3" w:themeTint="BF"/>
      </w:tblBorders>
    </w:tblPr>
    <w:tcPr>
      <w:shd w:val="clear" w:color="auto" w:fill="F8F8F8" w:themeFill="accent3" w:themeFillTint="3F"/>
    </w:tcPr>
    <w:tblStylePr w:type="firstRow">
      <w:rPr>
        <w:b/>
        <w:bCs/>
      </w:rPr>
    </w:tblStylePr>
    <w:tblStylePr w:type="lastRow">
      <w:rPr>
        <w:b/>
        <w:bCs/>
      </w:rPr>
      <w:tblPr/>
      <w:tcPr>
        <w:tcBorders>
          <w:top w:val="single" w:sz="18" w:space="0" w:color="EAEAEA" w:themeColor="accent3" w:themeTint="BF"/>
        </w:tcBorders>
      </w:tcPr>
    </w:tblStylePr>
    <w:tblStylePr w:type="firstCol">
      <w:rPr>
        <w:b/>
        <w:bCs/>
      </w:rPr>
    </w:tblStylePr>
    <w:tblStylePr w:type="lastCol">
      <w:rPr>
        <w:b/>
        <w:bCs/>
      </w:rPr>
    </w:tblStylePr>
    <w:tblStylePr w:type="band1Vert">
      <w:tblPr/>
      <w:tcPr>
        <w:shd w:val="clear" w:color="auto" w:fill="F1F1F1" w:themeFill="accent3" w:themeFillTint="7F"/>
      </w:tcPr>
    </w:tblStylePr>
    <w:tblStylePr w:type="band1Horz">
      <w:tblPr/>
      <w:tcPr>
        <w:shd w:val="clear" w:color="auto" w:fill="F1F1F1" w:themeFill="accent3" w:themeFillTint="7F"/>
      </w:tcPr>
    </w:tblStylePr>
  </w:style>
  <w:style w:type="table" w:styleId="MediumGrid1-Accent4">
    <w:name w:val="Medium Grid 1 Accent 4"/>
    <w:basedOn w:val="TableNormal"/>
    <w:uiPriority w:val="67"/>
    <w:semiHidden/>
    <w:unhideWhenUsed/>
    <w:rsid w:val="00572222"/>
    <w:pPr>
      <w:spacing w:after="0" w:line="240" w:lineRule="auto"/>
    </w:pPr>
    <w:tblPr>
      <w:tblStyleRowBandSize w:val="1"/>
      <w:tblStyleColBandSize w:val="1"/>
      <w:tblBorders>
        <w:top w:val="single" w:sz="8" w:space="0" w:color="707070" w:themeColor="accent4" w:themeTint="BF"/>
        <w:left w:val="single" w:sz="8" w:space="0" w:color="707070" w:themeColor="accent4" w:themeTint="BF"/>
        <w:bottom w:val="single" w:sz="8" w:space="0" w:color="707070" w:themeColor="accent4" w:themeTint="BF"/>
        <w:right w:val="single" w:sz="8" w:space="0" w:color="707070" w:themeColor="accent4" w:themeTint="BF"/>
        <w:insideH w:val="single" w:sz="8" w:space="0" w:color="707070" w:themeColor="accent4" w:themeTint="BF"/>
        <w:insideV w:val="single" w:sz="8" w:space="0" w:color="707070" w:themeColor="accent4" w:themeTint="BF"/>
      </w:tblBorders>
    </w:tblPr>
    <w:tcPr>
      <w:shd w:val="clear" w:color="auto" w:fill="D0D0D0" w:themeFill="accent4" w:themeFillTint="3F"/>
    </w:tcPr>
    <w:tblStylePr w:type="firstRow">
      <w:rPr>
        <w:b/>
        <w:bCs/>
      </w:rPr>
    </w:tblStylePr>
    <w:tblStylePr w:type="lastRow">
      <w:rPr>
        <w:b/>
        <w:bCs/>
      </w:rPr>
      <w:tblPr/>
      <w:tcPr>
        <w:tcBorders>
          <w:top w:val="single" w:sz="18" w:space="0" w:color="707070" w:themeColor="accent4" w:themeTint="BF"/>
        </w:tcBorders>
      </w:tcPr>
    </w:tblStylePr>
    <w:tblStylePr w:type="firstCol">
      <w:rPr>
        <w:b/>
        <w:bCs/>
      </w:rPr>
    </w:tblStylePr>
    <w:tblStylePr w:type="lastCol">
      <w:rPr>
        <w:b/>
        <w:bCs/>
      </w:rPr>
    </w:tblStylePr>
    <w:tblStylePr w:type="band1Vert">
      <w:tblPr/>
      <w:tcPr>
        <w:shd w:val="clear" w:color="auto" w:fill="A0A0A0" w:themeFill="accent4" w:themeFillTint="7F"/>
      </w:tcPr>
    </w:tblStylePr>
    <w:tblStylePr w:type="band1Horz">
      <w:tblPr/>
      <w:tcPr>
        <w:shd w:val="clear" w:color="auto" w:fill="A0A0A0" w:themeFill="accent4" w:themeFillTint="7F"/>
      </w:tcPr>
    </w:tblStylePr>
  </w:style>
  <w:style w:type="table" w:styleId="MediumGrid1-Accent5">
    <w:name w:val="Medium Grid 1 Accent 5"/>
    <w:basedOn w:val="TableNormal"/>
    <w:uiPriority w:val="67"/>
    <w:semiHidden/>
    <w:unhideWhenUsed/>
    <w:rsid w:val="00572222"/>
    <w:pPr>
      <w:spacing w:after="0" w:line="240" w:lineRule="auto"/>
    </w:pPr>
    <w:tblPr>
      <w:tblStyleRowBandSize w:val="1"/>
      <w:tblStyleColBandSize w:val="1"/>
      <w:tblBorders>
        <w:top w:val="single" w:sz="8" w:space="0" w:color="EADADB" w:themeColor="accent5" w:themeTint="BF"/>
        <w:left w:val="single" w:sz="8" w:space="0" w:color="EADADB" w:themeColor="accent5" w:themeTint="BF"/>
        <w:bottom w:val="single" w:sz="8" w:space="0" w:color="EADADB" w:themeColor="accent5" w:themeTint="BF"/>
        <w:right w:val="single" w:sz="8" w:space="0" w:color="EADADB" w:themeColor="accent5" w:themeTint="BF"/>
        <w:insideH w:val="single" w:sz="8" w:space="0" w:color="EADADB" w:themeColor="accent5" w:themeTint="BF"/>
        <w:insideV w:val="single" w:sz="8" w:space="0" w:color="EADADB" w:themeColor="accent5" w:themeTint="BF"/>
      </w:tblBorders>
    </w:tblPr>
    <w:tcPr>
      <w:shd w:val="clear" w:color="auto" w:fill="F8F2F3" w:themeFill="accent5" w:themeFillTint="3F"/>
    </w:tcPr>
    <w:tblStylePr w:type="firstRow">
      <w:rPr>
        <w:b/>
        <w:bCs/>
      </w:rPr>
    </w:tblStylePr>
    <w:tblStylePr w:type="lastRow">
      <w:rPr>
        <w:b/>
        <w:bCs/>
      </w:rPr>
      <w:tblPr/>
      <w:tcPr>
        <w:tcBorders>
          <w:top w:val="single" w:sz="18" w:space="0" w:color="EADADB" w:themeColor="accent5" w:themeTint="BF"/>
        </w:tcBorders>
      </w:tcPr>
    </w:tblStylePr>
    <w:tblStylePr w:type="firstCol">
      <w:rPr>
        <w:b/>
        <w:bCs/>
      </w:rPr>
    </w:tblStylePr>
    <w:tblStylePr w:type="lastCol">
      <w:rPr>
        <w:b/>
        <w:bCs/>
      </w:rPr>
    </w:tblStylePr>
    <w:tblStylePr w:type="band1Vert">
      <w:tblPr/>
      <w:tcPr>
        <w:shd w:val="clear" w:color="auto" w:fill="F1E6E7" w:themeFill="accent5" w:themeFillTint="7F"/>
      </w:tcPr>
    </w:tblStylePr>
    <w:tblStylePr w:type="band1Horz">
      <w:tblPr/>
      <w:tcPr>
        <w:shd w:val="clear" w:color="auto" w:fill="F1E6E7" w:themeFill="accent5" w:themeFillTint="7F"/>
      </w:tcPr>
    </w:tblStylePr>
  </w:style>
  <w:style w:type="table" w:styleId="MediumGrid1-Accent6">
    <w:name w:val="Medium Grid 1 Accent 6"/>
    <w:basedOn w:val="TableNormal"/>
    <w:uiPriority w:val="67"/>
    <w:semiHidden/>
    <w:unhideWhenUsed/>
    <w:rsid w:val="00572222"/>
    <w:pPr>
      <w:spacing w:after="0" w:line="240" w:lineRule="auto"/>
    </w:pPr>
    <w:tblPr>
      <w:tblStyleRowBandSize w:val="1"/>
      <w:tblStyleColBandSize w:val="1"/>
      <w:tblBorders>
        <w:top w:val="single" w:sz="8" w:space="0" w:color="FFFFFF" w:themeColor="accent6" w:themeTint="BF"/>
        <w:left w:val="single" w:sz="8" w:space="0" w:color="FFFFFF" w:themeColor="accent6" w:themeTint="BF"/>
        <w:bottom w:val="single" w:sz="8" w:space="0" w:color="FFFFFF" w:themeColor="accent6" w:themeTint="BF"/>
        <w:right w:val="single" w:sz="8" w:space="0" w:color="FFFFFF" w:themeColor="accent6" w:themeTint="BF"/>
        <w:insideH w:val="single" w:sz="8" w:space="0" w:color="FFFFFF" w:themeColor="accent6" w:themeTint="BF"/>
        <w:insideV w:val="single" w:sz="8" w:space="0" w:color="FFFFFF" w:themeColor="accent6" w:themeTint="BF"/>
      </w:tblBorders>
    </w:tblPr>
    <w:tcPr>
      <w:shd w:val="clear" w:color="auto" w:fill="FFFFFF" w:themeFill="accent6" w:themeFillTint="3F"/>
    </w:tcPr>
    <w:tblStylePr w:type="firstRow">
      <w:rPr>
        <w:b/>
        <w:bCs/>
      </w:rPr>
    </w:tblStylePr>
    <w:tblStylePr w:type="lastRow">
      <w:rPr>
        <w:b/>
        <w:bCs/>
      </w:rPr>
      <w:tblPr/>
      <w:tcPr>
        <w:tcBorders>
          <w:top w:val="single" w:sz="18" w:space="0" w:color="FFFFFF" w:themeColor="accent6" w:themeTint="BF"/>
        </w:tcBorders>
      </w:tcPr>
    </w:tblStylePr>
    <w:tblStylePr w:type="firstCol">
      <w:rPr>
        <w:b/>
        <w:bCs/>
      </w:rPr>
    </w:tblStylePr>
    <w:tblStylePr w:type="lastCol">
      <w:rPr>
        <w:b/>
        <w:bCs/>
      </w:rPr>
    </w:tblStylePr>
    <w:tblStylePr w:type="band1Vert">
      <w:tblPr/>
      <w:tcPr>
        <w:shd w:val="clear" w:color="auto" w:fill="FFFFFF" w:themeFill="accent6" w:themeFillTint="7F"/>
      </w:tcPr>
    </w:tblStylePr>
    <w:tblStylePr w:type="band1Horz">
      <w:tblPr/>
      <w:tcPr>
        <w:shd w:val="clear" w:color="auto" w:fill="FFFFFF" w:themeFill="accent6" w:themeFillTint="7F"/>
      </w:tcPr>
    </w:tblStylePr>
  </w:style>
  <w:style w:type="table" w:styleId="MediumGrid2">
    <w:name w:val="Medium Grid 2"/>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62626" w:themeColor="accent1"/>
        <w:left w:val="single" w:sz="8" w:space="0" w:color="262626" w:themeColor="accent1"/>
        <w:bottom w:val="single" w:sz="8" w:space="0" w:color="262626" w:themeColor="accent1"/>
        <w:right w:val="single" w:sz="8" w:space="0" w:color="262626" w:themeColor="accent1"/>
        <w:insideH w:val="single" w:sz="8" w:space="0" w:color="262626" w:themeColor="accent1"/>
        <w:insideV w:val="single" w:sz="8" w:space="0" w:color="262626" w:themeColor="accent1"/>
      </w:tblBorders>
    </w:tblPr>
    <w:tcPr>
      <w:shd w:val="clear" w:color="auto" w:fill="C9C9C9" w:themeFill="accent1" w:themeFillTint="3F"/>
    </w:tcPr>
    <w:tblStylePr w:type="firstRow">
      <w:rPr>
        <w:b/>
        <w:bCs/>
        <w:color w:val="000000" w:themeColor="text1"/>
      </w:rPr>
      <w:tblPr/>
      <w:tcPr>
        <w:shd w:val="clear" w:color="auto" w:fill="E9E9E9"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3D3D3" w:themeFill="accent1" w:themeFillTint="33"/>
      </w:tcPr>
    </w:tblStylePr>
    <w:tblStylePr w:type="band1Vert">
      <w:tblPr/>
      <w:tcPr>
        <w:shd w:val="clear" w:color="auto" w:fill="929292" w:themeFill="accent1" w:themeFillTint="7F"/>
      </w:tcPr>
    </w:tblStylePr>
    <w:tblStylePr w:type="band1Horz">
      <w:tblPr/>
      <w:tcPr>
        <w:tcBorders>
          <w:insideH w:val="single" w:sz="6" w:space="0" w:color="262626" w:themeColor="accent1"/>
          <w:insideV w:val="single" w:sz="6" w:space="0" w:color="262626" w:themeColor="accent1"/>
        </w:tcBorders>
        <w:shd w:val="clear" w:color="auto" w:fill="929292"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50707" w:themeColor="accent2"/>
        <w:left w:val="single" w:sz="8" w:space="0" w:color="650707" w:themeColor="accent2"/>
        <w:bottom w:val="single" w:sz="8" w:space="0" w:color="650707" w:themeColor="accent2"/>
        <w:right w:val="single" w:sz="8" w:space="0" w:color="650707" w:themeColor="accent2"/>
        <w:insideH w:val="single" w:sz="8" w:space="0" w:color="650707" w:themeColor="accent2"/>
        <w:insideV w:val="single" w:sz="8" w:space="0" w:color="650707" w:themeColor="accent2"/>
      </w:tblBorders>
    </w:tblPr>
    <w:tcPr>
      <w:shd w:val="clear" w:color="auto" w:fill="F8A2A2" w:themeFill="accent2" w:themeFillTint="3F"/>
    </w:tcPr>
    <w:tblStylePr w:type="firstRow">
      <w:rPr>
        <w:b/>
        <w:bCs/>
        <w:color w:val="000000" w:themeColor="text1"/>
      </w:rPr>
      <w:tblPr/>
      <w:tcPr>
        <w:shd w:val="clear" w:color="auto" w:fill="FCD9D9"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9B3B3" w:themeFill="accent2" w:themeFillTint="33"/>
      </w:tcPr>
    </w:tblStylePr>
    <w:tblStylePr w:type="band1Vert">
      <w:tblPr/>
      <w:tcPr>
        <w:shd w:val="clear" w:color="auto" w:fill="F24343" w:themeFill="accent2" w:themeFillTint="7F"/>
      </w:tcPr>
    </w:tblStylePr>
    <w:tblStylePr w:type="band1Horz">
      <w:tblPr/>
      <w:tcPr>
        <w:tcBorders>
          <w:insideH w:val="single" w:sz="6" w:space="0" w:color="650707" w:themeColor="accent2"/>
          <w:insideV w:val="single" w:sz="6" w:space="0" w:color="650707" w:themeColor="accent2"/>
        </w:tcBorders>
        <w:shd w:val="clear" w:color="auto" w:fill="F24343"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3E3E3" w:themeColor="accent3"/>
        <w:left w:val="single" w:sz="8" w:space="0" w:color="E3E3E3" w:themeColor="accent3"/>
        <w:bottom w:val="single" w:sz="8" w:space="0" w:color="E3E3E3" w:themeColor="accent3"/>
        <w:right w:val="single" w:sz="8" w:space="0" w:color="E3E3E3" w:themeColor="accent3"/>
        <w:insideH w:val="single" w:sz="8" w:space="0" w:color="E3E3E3" w:themeColor="accent3"/>
        <w:insideV w:val="single" w:sz="8" w:space="0" w:color="E3E3E3" w:themeColor="accent3"/>
      </w:tblBorders>
    </w:tblPr>
    <w:tcPr>
      <w:shd w:val="clear" w:color="auto" w:fill="F8F8F8" w:themeFill="accent3" w:themeFillTint="3F"/>
    </w:tcPr>
    <w:tblStylePr w:type="firstRow">
      <w:rPr>
        <w:b/>
        <w:bCs/>
        <w:color w:val="000000" w:themeColor="text1"/>
      </w:rPr>
      <w:tblPr/>
      <w:tcPr>
        <w:shd w:val="clear" w:color="auto" w:fill="FCFCFC"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9F9F9" w:themeFill="accent3" w:themeFillTint="33"/>
      </w:tcPr>
    </w:tblStylePr>
    <w:tblStylePr w:type="band1Vert">
      <w:tblPr/>
      <w:tcPr>
        <w:shd w:val="clear" w:color="auto" w:fill="F1F1F1" w:themeFill="accent3" w:themeFillTint="7F"/>
      </w:tcPr>
    </w:tblStylePr>
    <w:tblStylePr w:type="band1Horz">
      <w:tblPr/>
      <w:tcPr>
        <w:tcBorders>
          <w:insideH w:val="single" w:sz="6" w:space="0" w:color="E3E3E3" w:themeColor="accent3"/>
          <w:insideV w:val="single" w:sz="6" w:space="0" w:color="E3E3E3" w:themeColor="accent3"/>
        </w:tcBorders>
        <w:shd w:val="clear" w:color="auto" w:fill="F1F1F1"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14141" w:themeColor="accent4"/>
        <w:left w:val="single" w:sz="8" w:space="0" w:color="414141" w:themeColor="accent4"/>
        <w:bottom w:val="single" w:sz="8" w:space="0" w:color="414141" w:themeColor="accent4"/>
        <w:right w:val="single" w:sz="8" w:space="0" w:color="414141" w:themeColor="accent4"/>
        <w:insideH w:val="single" w:sz="8" w:space="0" w:color="414141" w:themeColor="accent4"/>
        <w:insideV w:val="single" w:sz="8" w:space="0" w:color="414141" w:themeColor="accent4"/>
      </w:tblBorders>
    </w:tblPr>
    <w:tcPr>
      <w:shd w:val="clear" w:color="auto" w:fill="D0D0D0" w:themeFill="accent4" w:themeFillTint="3F"/>
    </w:tcPr>
    <w:tblStylePr w:type="firstRow">
      <w:rPr>
        <w:b/>
        <w:bCs/>
        <w:color w:val="000000" w:themeColor="text1"/>
      </w:rPr>
      <w:tblPr/>
      <w:tcPr>
        <w:shd w:val="clear" w:color="auto" w:fill="ECECEC"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D9D9" w:themeFill="accent4" w:themeFillTint="33"/>
      </w:tcPr>
    </w:tblStylePr>
    <w:tblStylePr w:type="band1Vert">
      <w:tblPr/>
      <w:tcPr>
        <w:shd w:val="clear" w:color="auto" w:fill="A0A0A0" w:themeFill="accent4" w:themeFillTint="7F"/>
      </w:tcPr>
    </w:tblStylePr>
    <w:tblStylePr w:type="band1Horz">
      <w:tblPr/>
      <w:tcPr>
        <w:tcBorders>
          <w:insideH w:val="single" w:sz="6" w:space="0" w:color="414141" w:themeColor="accent4"/>
          <w:insideV w:val="single" w:sz="6" w:space="0" w:color="414141" w:themeColor="accent4"/>
        </w:tcBorders>
        <w:shd w:val="clear" w:color="auto" w:fill="A0A0A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4CED0" w:themeColor="accent5"/>
        <w:left w:val="single" w:sz="8" w:space="0" w:color="E4CED0" w:themeColor="accent5"/>
        <w:bottom w:val="single" w:sz="8" w:space="0" w:color="E4CED0" w:themeColor="accent5"/>
        <w:right w:val="single" w:sz="8" w:space="0" w:color="E4CED0" w:themeColor="accent5"/>
        <w:insideH w:val="single" w:sz="8" w:space="0" w:color="E4CED0" w:themeColor="accent5"/>
        <w:insideV w:val="single" w:sz="8" w:space="0" w:color="E4CED0" w:themeColor="accent5"/>
      </w:tblBorders>
    </w:tblPr>
    <w:tcPr>
      <w:shd w:val="clear" w:color="auto" w:fill="F8F2F3" w:themeFill="accent5" w:themeFillTint="3F"/>
    </w:tcPr>
    <w:tblStylePr w:type="firstRow">
      <w:rPr>
        <w:b/>
        <w:bCs/>
        <w:color w:val="000000" w:themeColor="text1"/>
      </w:rPr>
      <w:tblPr/>
      <w:tcPr>
        <w:shd w:val="clear" w:color="auto" w:fill="FCFAFA"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9F5F5" w:themeFill="accent5" w:themeFillTint="33"/>
      </w:tcPr>
    </w:tblStylePr>
    <w:tblStylePr w:type="band1Vert">
      <w:tblPr/>
      <w:tcPr>
        <w:shd w:val="clear" w:color="auto" w:fill="F1E6E7" w:themeFill="accent5" w:themeFillTint="7F"/>
      </w:tcPr>
    </w:tblStylePr>
    <w:tblStylePr w:type="band1Horz">
      <w:tblPr/>
      <w:tcPr>
        <w:tcBorders>
          <w:insideH w:val="single" w:sz="6" w:space="0" w:color="E4CED0" w:themeColor="accent5"/>
          <w:insideV w:val="single" w:sz="6" w:space="0" w:color="E4CED0" w:themeColor="accent5"/>
        </w:tcBorders>
        <w:shd w:val="clear" w:color="auto" w:fill="F1E6E7"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FFFF" w:themeColor="accent6"/>
        <w:left w:val="single" w:sz="8" w:space="0" w:color="FFFFFF" w:themeColor="accent6"/>
        <w:bottom w:val="single" w:sz="8" w:space="0" w:color="FFFFFF" w:themeColor="accent6"/>
        <w:right w:val="single" w:sz="8" w:space="0" w:color="FFFFFF" w:themeColor="accent6"/>
        <w:insideH w:val="single" w:sz="8" w:space="0" w:color="FFFFFF" w:themeColor="accent6"/>
        <w:insideV w:val="single" w:sz="8" w:space="0" w:color="FFFFFF" w:themeColor="accent6"/>
      </w:tblBorders>
    </w:tblPr>
    <w:tcPr>
      <w:shd w:val="clear" w:color="auto" w:fill="FFFFFF" w:themeFill="accent6" w:themeFillTint="3F"/>
    </w:tcPr>
    <w:tblStylePr w:type="firstRow">
      <w:rPr>
        <w:b/>
        <w:bCs/>
        <w:color w:val="000000" w:themeColor="text1"/>
      </w:rPr>
      <w:tblPr/>
      <w:tcPr>
        <w:shd w:val="clear" w:color="auto" w:fill="FFFFFF"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FFF" w:themeFill="accent6" w:themeFillTint="33"/>
      </w:tcPr>
    </w:tblStylePr>
    <w:tblStylePr w:type="band1Vert">
      <w:tblPr/>
      <w:tcPr>
        <w:shd w:val="clear" w:color="auto" w:fill="FFFFFF" w:themeFill="accent6" w:themeFillTint="7F"/>
      </w:tcPr>
    </w:tblStylePr>
    <w:tblStylePr w:type="band1Horz">
      <w:tblPr/>
      <w:tcPr>
        <w:tcBorders>
          <w:insideH w:val="single" w:sz="6" w:space="0" w:color="FFFFFF" w:themeColor="accent6"/>
          <w:insideV w:val="single" w:sz="6" w:space="0" w:color="FFFFFF" w:themeColor="accent6"/>
        </w:tcBorders>
        <w:shd w:val="clear" w:color="auto" w:fill="FFFFFF"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9C9C9"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62626"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62626"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62626"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62626"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29292"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29292" w:themeFill="accent1" w:themeFillTint="7F"/>
      </w:tcPr>
    </w:tblStylePr>
  </w:style>
  <w:style w:type="table" w:styleId="MediumGrid3-Accent2">
    <w:name w:val="Medium Grid 3 Accent 2"/>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8A2A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50707"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50707"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50707"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50707"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24343"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24343" w:themeFill="accent2" w:themeFillTint="7F"/>
      </w:tcPr>
    </w:tblStylePr>
  </w:style>
  <w:style w:type="table" w:styleId="MediumGrid3-Accent3">
    <w:name w:val="Medium Grid 3 Accent 3"/>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8F8F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3E3E3"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3E3E3"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3E3E3"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3E3E3"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1F1F1"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1F1F1" w:themeFill="accent3" w:themeFillTint="7F"/>
      </w:tcPr>
    </w:tblStylePr>
  </w:style>
  <w:style w:type="table" w:styleId="MediumGrid3-Accent4">
    <w:name w:val="Medium Grid 3 Accent 4"/>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D0D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14141"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14141"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14141"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14141"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0A0A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0A0A0" w:themeFill="accent4" w:themeFillTint="7F"/>
      </w:tcPr>
    </w:tblStylePr>
  </w:style>
  <w:style w:type="table" w:styleId="MediumGrid3-Accent5">
    <w:name w:val="Medium Grid 3 Accent 5"/>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8F2F3"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4CED0"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4CED0"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4CED0"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4CED0"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1E6E7"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1E6E7" w:themeFill="accent5" w:themeFillTint="7F"/>
      </w:tcPr>
    </w:tblStylePr>
  </w:style>
  <w:style w:type="table" w:styleId="MediumGrid3-Accent6">
    <w:name w:val="Medium Grid 3 Accent 6"/>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FFFF"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FFFF"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FFFF"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FFFF"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FFFF"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FFFF"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FFFF" w:themeFill="accent6" w:themeFillTint="7F"/>
      </w:tcPr>
    </w:tblStylePr>
  </w:style>
  <w:style w:type="table" w:styleId="MediumList1">
    <w:name w:val="Medium List 1"/>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000000"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262626" w:themeColor="accent1"/>
        <w:bottom w:val="single" w:sz="8" w:space="0" w:color="262626" w:themeColor="accent1"/>
      </w:tblBorders>
    </w:tblPr>
    <w:tblStylePr w:type="firstRow">
      <w:rPr>
        <w:rFonts w:asciiTheme="majorHAnsi" w:eastAsiaTheme="majorEastAsia" w:hAnsiTheme="majorHAnsi" w:cstheme="majorBidi"/>
      </w:rPr>
      <w:tblPr/>
      <w:tcPr>
        <w:tcBorders>
          <w:top w:val="nil"/>
          <w:bottom w:val="single" w:sz="8" w:space="0" w:color="262626" w:themeColor="accent1"/>
        </w:tcBorders>
      </w:tcPr>
    </w:tblStylePr>
    <w:tblStylePr w:type="lastRow">
      <w:rPr>
        <w:b/>
        <w:bCs/>
        <w:color w:val="000000" w:themeColor="text2"/>
      </w:rPr>
      <w:tblPr/>
      <w:tcPr>
        <w:tcBorders>
          <w:top w:val="single" w:sz="8" w:space="0" w:color="262626" w:themeColor="accent1"/>
          <w:bottom w:val="single" w:sz="8" w:space="0" w:color="262626" w:themeColor="accent1"/>
        </w:tcBorders>
      </w:tcPr>
    </w:tblStylePr>
    <w:tblStylePr w:type="firstCol">
      <w:rPr>
        <w:b/>
        <w:bCs/>
      </w:rPr>
    </w:tblStylePr>
    <w:tblStylePr w:type="lastCol">
      <w:rPr>
        <w:b/>
        <w:bCs/>
      </w:rPr>
      <w:tblPr/>
      <w:tcPr>
        <w:tcBorders>
          <w:top w:val="single" w:sz="8" w:space="0" w:color="262626" w:themeColor="accent1"/>
          <w:bottom w:val="single" w:sz="8" w:space="0" w:color="262626" w:themeColor="accent1"/>
        </w:tcBorders>
      </w:tcPr>
    </w:tblStylePr>
    <w:tblStylePr w:type="band1Vert">
      <w:tblPr/>
      <w:tcPr>
        <w:shd w:val="clear" w:color="auto" w:fill="C9C9C9" w:themeFill="accent1" w:themeFillTint="3F"/>
      </w:tcPr>
    </w:tblStylePr>
    <w:tblStylePr w:type="band1Horz">
      <w:tblPr/>
      <w:tcPr>
        <w:shd w:val="clear" w:color="auto" w:fill="C9C9C9" w:themeFill="accent1" w:themeFillTint="3F"/>
      </w:tcPr>
    </w:tblStylePr>
  </w:style>
  <w:style w:type="table" w:styleId="MediumList1-Accent2">
    <w:name w:val="Medium List 1 Accent 2"/>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650707" w:themeColor="accent2"/>
        <w:bottom w:val="single" w:sz="8" w:space="0" w:color="650707" w:themeColor="accent2"/>
      </w:tblBorders>
    </w:tblPr>
    <w:tblStylePr w:type="firstRow">
      <w:rPr>
        <w:rFonts w:asciiTheme="majorHAnsi" w:eastAsiaTheme="majorEastAsia" w:hAnsiTheme="majorHAnsi" w:cstheme="majorBidi"/>
      </w:rPr>
      <w:tblPr/>
      <w:tcPr>
        <w:tcBorders>
          <w:top w:val="nil"/>
          <w:bottom w:val="single" w:sz="8" w:space="0" w:color="650707" w:themeColor="accent2"/>
        </w:tcBorders>
      </w:tcPr>
    </w:tblStylePr>
    <w:tblStylePr w:type="lastRow">
      <w:rPr>
        <w:b/>
        <w:bCs/>
        <w:color w:val="000000" w:themeColor="text2"/>
      </w:rPr>
      <w:tblPr/>
      <w:tcPr>
        <w:tcBorders>
          <w:top w:val="single" w:sz="8" w:space="0" w:color="650707" w:themeColor="accent2"/>
          <w:bottom w:val="single" w:sz="8" w:space="0" w:color="650707" w:themeColor="accent2"/>
        </w:tcBorders>
      </w:tcPr>
    </w:tblStylePr>
    <w:tblStylePr w:type="firstCol">
      <w:rPr>
        <w:b/>
        <w:bCs/>
      </w:rPr>
    </w:tblStylePr>
    <w:tblStylePr w:type="lastCol">
      <w:rPr>
        <w:b/>
        <w:bCs/>
      </w:rPr>
      <w:tblPr/>
      <w:tcPr>
        <w:tcBorders>
          <w:top w:val="single" w:sz="8" w:space="0" w:color="650707" w:themeColor="accent2"/>
          <w:bottom w:val="single" w:sz="8" w:space="0" w:color="650707" w:themeColor="accent2"/>
        </w:tcBorders>
      </w:tcPr>
    </w:tblStylePr>
    <w:tblStylePr w:type="band1Vert">
      <w:tblPr/>
      <w:tcPr>
        <w:shd w:val="clear" w:color="auto" w:fill="F8A2A2" w:themeFill="accent2" w:themeFillTint="3F"/>
      </w:tcPr>
    </w:tblStylePr>
    <w:tblStylePr w:type="band1Horz">
      <w:tblPr/>
      <w:tcPr>
        <w:shd w:val="clear" w:color="auto" w:fill="F8A2A2" w:themeFill="accent2" w:themeFillTint="3F"/>
      </w:tcPr>
    </w:tblStylePr>
  </w:style>
  <w:style w:type="table" w:styleId="MediumList1-Accent3">
    <w:name w:val="Medium List 1 Accent 3"/>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E3E3E3" w:themeColor="accent3"/>
        <w:bottom w:val="single" w:sz="8" w:space="0" w:color="E3E3E3" w:themeColor="accent3"/>
      </w:tblBorders>
    </w:tblPr>
    <w:tblStylePr w:type="firstRow">
      <w:rPr>
        <w:rFonts w:asciiTheme="majorHAnsi" w:eastAsiaTheme="majorEastAsia" w:hAnsiTheme="majorHAnsi" w:cstheme="majorBidi"/>
      </w:rPr>
      <w:tblPr/>
      <w:tcPr>
        <w:tcBorders>
          <w:top w:val="nil"/>
          <w:bottom w:val="single" w:sz="8" w:space="0" w:color="E3E3E3" w:themeColor="accent3"/>
        </w:tcBorders>
      </w:tcPr>
    </w:tblStylePr>
    <w:tblStylePr w:type="lastRow">
      <w:rPr>
        <w:b/>
        <w:bCs/>
        <w:color w:val="000000" w:themeColor="text2"/>
      </w:rPr>
      <w:tblPr/>
      <w:tcPr>
        <w:tcBorders>
          <w:top w:val="single" w:sz="8" w:space="0" w:color="E3E3E3" w:themeColor="accent3"/>
          <w:bottom w:val="single" w:sz="8" w:space="0" w:color="E3E3E3" w:themeColor="accent3"/>
        </w:tcBorders>
      </w:tcPr>
    </w:tblStylePr>
    <w:tblStylePr w:type="firstCol">
      <w:rPr>
        <w:b/>
        <w:bCs/>
      </w:rPr>
    </w:tblStylePr>
    <w:tblStylePr w:type="lastCol">
      <w:rPr>
        <w:b/>
        <w:bCs/>
      </w:rPr>
      <w:tblPr/>
      <w:tcPr>
        <w:tcBorders>
          <w:top w:val="single" w:sz="8" w:space="0" w:color="E3E3E3" w:themeColor="accent3"/>
          <w:bottom w:val="single" w:sz="8" w:space="0" w:color="E3E3E3" w:themeColor="accent3"/>
        </w:tcBorders>
      </w:tcPr>
    </w:tblStylePr>
    <w:tblStylePr w:type="band1Vert">
      <w:tblPr/>
      <w:tcPr>
        <w:shd w:val="clear" w:color="auto" w:fill="F8F8F8" w:themeFill="accent3" w:themeFillTint="3F"/>
      </w:tcPr>
    </w:tblStylePr>
    <w:tblStylePr w:type="band1Horz">
      <w:tblPr/>
      <w:tcPr>
        <w:shd w:val="clear" w:color="auto" w:fill="F8F8F8" w:themeFill="accent3" w:themeFillTint="3F"/>
      </w:tcPr>
    </w:tblStylePr>
  </w:style>
  <w:style w:type="table" w:styleId="MediumList1-Accent4">
    <w:name w:val="Medium List 1 Accent 4"/>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414141" w:themeColor="accent4"/>
        <w:bottom w:val="single" w:sz="8" w:space="0" w:color="414141" w:themeColor="accent4"/>
      </w:tblBorders>
    </w:tblPr>
    <w:tblStylePr w:type="firstRow">
      <w:rPr>
        <w:rFonts w:asciiTheme="majorHAnsi" w:eastAsiaTheme="majorEastAsia" w:hAnsiTheme="majorHAnsi" w:cstheme="majorBidi"/>
      </w:rPr>
      <w:tblPr/>
      <w:tcPr>
        <w:tcBorders>
          <w:top w:val="nil"/>
          <w:bottom w:val="single" w:sz="8" w:space="0" w:color="414141" w:themeColor="accent4"/>
        </w:tcBorders>
      </w:tcPr>
    </w:tblStylePr>
    <w:tblStylePr w:type="lastRow">
      <w:rPr>
        <w:b/>
        <w:bCs/>
        <w:color w:val="000000" w:themeColor="text2"/>
      </w:rPr>
      <w:tblPr/>
      <w:tcPr>
        <w:tcBorders>
          <w:top w:val="single" w:sz="8" w:space="0" w:color="414141" w:themeColor="accent4"/>
          <w:bottom w:val="single" w:sz="8" w:space="0" w:color="414141" w:themeColor="accent4"/>
        </w:tcBorders>
      </w:tcPr>
    </w:tblStylePr>
    <w:tblStylePr w:type="firstCol">
      <w:rPr>
        <w:b/>
        <w:bCs/>
      </w:rPr>
    </w:tblStylePr>
    <w:tblStylePr w:type="lastCol">
      <w:rPr>
        <w:b/>
        <w:bCs/>
      </w:rPr>
      <w:tblPr/>
      <w:tcPr>
        <w:tcBorders>
          <w:top w:val="single" w:sz="8" w:space="0" w:color="414141" w:themeColor="accent4"/>
          <w:bottom w:val="single" w:sz="8" w:space="0" w:color="414141" w:themeColor="accent4"/>
        </w:tcBorders>
      </w:tcPr>
    </w:tblStylePr>
    <w:tblStylePr w:type="band1Vert">
      <w:tblPr/>
      <w:tcPr>
        <w:shd w:val="clear" w:color="auto" w:fill="D0D0D0" w:themeFill="accent4" w:themeFillTint="3F"/>
      </w:tcPr>
    </w:tblStylePr>
    <w:tblStylePr w:type="band1Horz">
      <w:tblPr/>
      <w:tcPr>
        <w:shd w:val="clear" w:color="auto" w:fill="D0D0D0" w:themeFill="accent4" w:themeFillTint="3F"/>
      </w:tcPr>
    </w:tblStylePr>
  </w:style>
  <w:style w:type="table" w:styleId="MediumList1-Accent5">
    <w:name w:val="Medium List 1 Accent 5"/>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E4CED0" w:themeColor="accent5"/>
        <w:bottom w:val="single" w:sz="8" w:space="0" w:color="E4CED0" w:themeColor="accent5"/>
      </w:tblBorders>
    </w:tblPr>
    <w:tblStylePr w:type="firstRow">
      <w:rPr>
        <w:rFonts w:asciiTheme="majorHAnsi" w:eastAsiaTheme="majorEastAsia" w:hAnsiTheme="majorHAnsi" w:cstheme="majorBidi"/>
      </w:rPr>
      <w:tblPr/>
      <w:tcPr>
        <w:tcBorders>
          <w:top w:val="nil"/>
          <w:bottom w:val="single" w:sz="8" w:space="0" w:color="E4CED0" w:themeColor="accent5"/>
        </w:tcBorders>
      </w:tcPr>
    </w:tblStylePr>
    <w:tblStylePr w:type="lastRow">
      <w:rPr>
        <w:b/>
        <w:bCs/>
        <w:color w:val="000000" w:themeColor="text2"/>
      </w:rPr>
      <w:tblPr/>
      <w:tcPr>
        <w:tcBorders>
          <w:top w:val="single" w:sz="8" w:space="0" w:color="E4CED0" w:themeColor="accent5"/>
          <w:bottom w:val="single" w:sz="8" w:space="0" w:color="E4CED0" w:themeColor="accent5"/>
        </w:tcBorders>
      </w:tcPr>
    </w:tblStylePr>
    <w:tblStylePr w:type="firstCol">
      <w:rPr>
        <w:b/>
        <w:bCs/>
      </w:rPr>
    </w:tblStylePr>
    <w:tblStylePr w:type="lastCol">
      <w:rPr>
        <w:b/>
        <w:bCs/>
      </w:rPr>
      <w:tblPr/>
      <w:tcPr>
        <w:tcBorders>
          <w:top w:val="single" w:sz="8" w:space="0" w:color="E4CED0" w:themeColor="accent5"/>
          <w:bottom w:val="single" w:sz="8" w:space="0" w:color="E4CED0" w:themeColor="accent5"/>
        </w:tcBorders>
      </w:tcPr>
    </w:tblStylePr>
    <w:tblStylePr w:type="band1Vert">
      <w:tblPr/>
      <w:tcPr>
        <w:shd w:val="clear" w:color="auto" w:fill="F8F2F3" w:themeFill="accent5" w:themeFillTint="3F"/>
      </w:tcPr>
    </w:tblStylePr>
    <w:tblStylePr w:type="band1Horz">
      <w:tblPr/>
      <w:tcPr>
        <w:shd w:val="clear" w:color="auto" w:fill="F8F2F3" w:themeFill="accent5" w:themeFillTint="3F"/>
      </w:tcPr>
    </w:tblStylePr>
  </w:style>
  <w:style w:type="table" w:styleId="MediumList1-Accent6">
    <w:name w:val="Medium List 1 Accent 6"/>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FFFFFF" w:themeColor="accent6"/>
        <w:bottom w:val="single" w:sz="8" w:space="0" w:color="FFFFFF" w:themeColor="accent6"/>
      </w:tblBorders>
    </w:tblPr>
    <w:tblStylePr w:type="firstRow">
      <w:rPr>
        <w:rFonts w:asciiTheme="majorHAnsi" w:eastAsiaTheme="majorEastAsia" w:hAnsiTheme="majorHAnsi" w:cstheme="majorBidi"/>
      </w:rPr>
      <w:tblPr/>
      <w:tcPr>
        <w:tcBorders>
          <w:top w:val="nil"/>
          <w:bottom w:val="single" w:sz="8" w:space="0" w:color="FFFFFF" w:themeColor="accent6"/>
        </w:tcBorders>
      </w:tcPr>
    </w:tblStylePr>
    <w:tblStylePr w:type="lastRow">
      <w:rPr>
        <w:b/>
        <w:bCs/>
        <w:color w:val="000000" w:themeColor="text2"/>
      </w:rPr>
      <w:tblPr/>
      <w:tcPr>
        <w:tcBorders>
          <w:top w:val="single" w:sz="8" w:space="0" w:color="FFFFFF" w:themeColor="accent6"/>
          <w:bottom w:val="single" w:sz="8" w:space="0" w:color="FFFFFF" w:themeColor="accent6"/>
        </w:tcBorders>
      </w:tcPr>
    </w:tblStylePr>
    <w:tblStylePr w:type="firstCol">
      <w:rPr>
        <w:b/>
        <w:bCs/>
      </w:rPr>
    </w:tblStylePr>
    <w:tblStylePr w:type="lastCol">
      <w:rPr>
        <w:b/>
        <w:bCs/>
      </w:rPr>
      <w:tblPr/>
      <w:tcPr>
        <w:tcBorders>
          <w:top w:val="single" w:sz="8" w:space="0" w:color="FFFFFF" w:themeColor="accent6"/>
          <w:bottom w:val="single" w:sz="8" w:space="0" w:color="FFFFFF" w:themeColor="accent6"/>
        </w:tcBorders>
      </w:tcPr>
    </w:tblStylePr>
    <w:tblStylePr w:type="band1Vert">
      <w:tblPr/>
      <w:tcPr>
        <w:shd w:val="clear" w:color="auto" w:fill="FFFFFF" w:themeFill="accent6" w:themeFillTint="3F"/>
      </w:tcPr>
    </w:tblStylePr>
    <w:tblStylePr w:type="band1Horz">
      <w:tblPr/>
      <w:tcPr>
        <w:shd w:val="clear" w:color="auto" w:fill="FFFFFF" w:themeFill="accent6" w:themeFillTint="3F"/>
      </w:tcPr>
    </w:tblStylePr>
  </w:style>
  <w:style w:type="table" w:styleId="MediumList2">
    <w:name w:val="Medium List 2"/>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62626" w:themeColor="accent1"/>
        <w:left w:val="single" w:sz="8" w:space="0" w:color="262626" w:themeColor="accent1"/>
        <w:bottom w:val="single" w:sz="8" w:space="0" w:color="262626" w:themeColor="accent1"/>
        <w:right w:val="single" w:sz="8" w:space="0" w:color="262626" w:themeColor="accent1"/>
      </w:tblBorders>
    </w:tblPr>
    <w:tblStylePr w:type="firstRow">
      <w:rPr>
        <w:sz w:val="24"/>
        <w:szCs w:val="24"/>
      </w:rPr>
      <w:tblPr/>
      <w:tcPr>
        <w:tcBorders>
          <w:top w:val="nil"/>
          <w:left w:val="nil"/>
          <w:bottom w:val="single" w:sz="24" w:space="0" w:color="262626"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62626" w:themeColor="accent1"/>
          <w:insideH w:val="nil"/>
          <w:insideV w:val="nil"/>
        </w:tcBorders>
        <w:shd w:val="clear" w:color="auto" w:fill="FFFFFF" w:themeFill="background1"/>
      </w:tcPr>
    </w:tblStylePr>
    <w:tblStylePr w:type="lastCol">
      <w:tblPr/>
      <w:tcPr>
        <w:tcBorders>
          <w:top w:val="nil"/>
          <w:left w:val="single" w:sz="8" w:space="0" w:color="262626"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9C9C9" w:themeFill="accent1" w:themeFillTint="3F"/>
      </w:tcPr>
    </w:tblStylePr>
    <w:tblStylePr w:type="band1Horz">
      <w:tblPr/>
      <w:tcPr>
        <w:tcBorders>
          <w:top w:val="nil"/>
          <w:bottom w:val="nil"/>
          <w:insideH w:val="nil"/>
          <w:insideV w:val="nil"/>
        </w:tcBorders>
        <w:shd w:val="clear" w:color="auto" w:fill="C9C9C9"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50707" w:themeColor="accent2"/>
        <w:left w:val="single" w:sz="8" w:space="0" w:color="650707" w:themeColor="accent2"/>
        <w:bottom w:val="single" w:sz="8" w:space="0" w:color="650707" w:themeColor="accent2"/>
        <w:right w:val="single" w:sz="8" w:space="0" w:color="650707" w:themeColor="accent2"/>
      </w:tblBorders>
    </w:tblPr>
    <w:tblStylePr w:type="firstRow">
      <w:rPr>
        <w:sz w:val="24"/>
        <w:szCs w:val="24"/>
      </w:rPr>
      <w:tblPr/>
      <w:tcPr>
        <w:tcBorders>
          <w:top w:val="nil"/>
          <w:left w:val="nil"/>
          <w:bottom w:val="single" w:sz="24" w:space="0" w:color="650707"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50707" w:themeColor="accent2"/>
          <w:insideH w:val="nil"/>
          <w:insideV w:val="nil"/>
        </w:tcBorders>
        <w:shd w:val="clear" w:color="auto" w:fill="FFFFFF" w:themeFill="background1"/>
      </w:tcPr>
    </w:tblStylePr>
    <w:tblStylePr w:type="lastCol">
      <w:tblPr/>
      <w:tcPr>
        <w:tcBorders>
          <w:top w:val="nil"/>
          <w:left w:val="single" w:sz="8" w:space="0" w:color="650707"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8A2A2" w:themeFill="accent2" w:themeFillTint="3F"/>
      </w:tcPr>
    </w:tblStylePr>
    <w:tblStylePr w:type="band1Horz">
      <w:tblPr/>
      <w:tcPr>
        <w:tcBorders>
          <w:top w:val="nil"/>
          <w:bottom w:val="nil"/>
          <w:insideH w:val="nil"/>
          <w:insideV w:val="nil"/>
        </w:tcBorders>
        <w:shd w:val="clear" w:color="auto" w:fill="F8A2A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3E3E3" w:themeColor="accent3"/>
        <w:left w:val="single" w:sz="8" w:space="0" w:color="E3E3E3" w:themeColor="accent3"/>
        <w:bottom w:val="single" w:sz="8" w:space="0" w:color="E3E3E3" w:themeColor="accent3"/>
        <w:right w:val="single" w:sz="8" w:space="0" w:color="E3E3E3" w:themeColor="accent3"/>
      </w:tblBorders>
    </w:tblPr>
    <w:tblStylePr w:type="firstRow">
      <w:rPr>
        <w:sz w:val="24"/>
        <w:szCs w:val="24"/>
      </w:rPr>
      <w:tblPr/>
      <w:tcPr>
        <w:tcBorders>
          <w:top w:val="nil"/>
          <w:left w:val="nil"/>
          <w:bottom w:val="single" w:sz="24" w:space="0" w:color="E3E3E3"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3E3E3" w:themeColor="accent3"/>
          <w:insideH w:val="nil"/>
          <w:insideV w:val="nil"/>
        </w:tcBorders>
        <w:shd w:val="clear" w:color="auto" w:fill="FFFFFF" w:themeFill="background1"/>
      </w:tcPr>
    </w:tblStylePr>
    <w:tblStylePr w:type="lastCol">
      <w:tblPr/>
      <w:tcPr>
        <w:tcBorders>
          <w:top w:val="nil"/>
          <w:left w:val="single" w:sz="8" w:space="0" w:color="E3E3E3"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8F8F8" w:themeFill="accent3" w:themeFillTint="3F"/>
      </w:tcPr>
    </w:tblStylePr>
    <w:tblStylePr w:type="band1Horz">
      <w:tblPr/>
      <w:tcPr>
        <w:tcBorders>
          <w:top w:val="nil"/>
          <w:bottom w:val="nil"/>
          <w:insideH w:val="nil"/>
          <w:insideV w:val="nil"/>
        </w:tcBorders>
        <w:shd w:val="clear" w:color="auto" w:fill="F8F8F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14141" w:themeColor="accent4"/>
        <w:left w:val="single" w:sz="8" w:space="0" w:color="414141" w:themeColor="accent4"/>
        <w:bottom w:val="single" w:sz="8" w:space="0" w:color="414141" w:themeColor="accent4"/>
        <w:right w:val="single" w:sz="8" w:space="0" w:color="414141" w:themeColor="accent4"/>
      </w:tblBorders>
    </w:tblPr>
    <w:tblStylePr w:type="firstRow">
      <w:rPr>
        <w:sz w:val="24"/>
        <w:szCs w:val="24"/>
      </w:rPr>
      <w:tblPr/>
      <w:tcPr>
        <w:tcBorders>
          <w:top w:val="nil"/>
          <w:left w:val="nil"/>
          <w:bottom w:val="single" w:sz="24" w:space="0" w:color="414141"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14141" w:themeColor="accent4"/>
          <w:insideH w:val="nil"/>
          <w:insideV w:val="nil"/>
        </w:tcBorders>
        <w:shd w:val="clear" w:color="auto" w:fill="FFFFFF" w:themeFill="background1"/>
      </w:tcPr>
    </w:tblStylePr>
    <w:tblStylePr w:type="lastCol">
      <w:tblPr/>
      <w:tcPr>
        <w:tcBorders>
          <w:top w:val="nil"/>
          <w:left w:val="single" w:sz="8" w:space="0" w:color="414141"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0D0" w:themeFill="accent4" w:themeFillTint="3F"/>
      </w:tcPr>
    </w:tblStylePr>
    <w:tblStylePr w:type="band1Horz">
      <w:tblPr/>
      <w:tcPr>
        <w:tcBorders>
          <w:top w:val="nil"/>
          <w:bottom w:val="nil"/>
          <w:insideH w:val="nil"/>
          <w:insideV w:val="nil"/>
        </w:tcBorders>
        <w:shd w:val="clear" w:color="auto" w:fill="D0D0D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4CED0" w:themeColor="accent5"/>
        <w:left w:val="single" w:sz="8" w:space="0" w:color="E4CED0" w:themeColor="accent5"/>
        <w:bottom w:val="single" w:sz="8" w:space="0" w:color="E4CED0" w:themeColor="accent5"/>
        <w:right w:val="single" w:sz="8" w:space="0" w:color="E4CED0" w:themeColor="accent5"/>
      </w:tblBorders>
    </w:tblPr>
    <w:tblStylePr w:type="firstRow">
      <w:rPr>
        <w:sz w:val="24"/>
        <w:szCs w:val="24"/>
      </w:rPr>
      <w:tblPr/>
      <w:tcPr>
        <w:tcBorders>
          <w:top w:val="nil"/>
          <w:left w:val="nil"/>
          <w:bottom w:val="single" w:sz="24" w:space="0" w:color="E4CED0"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4CED0" w:themeColor="accent5"/>
          <w:insideH w:val="nil"/>
          <w:insideV w:val="nil"/>
        </w:tcBorders>
        <w:shd w:val="clear" w:color="auto" w:fill="FFFFFF" w:themeFill="background1"/>
      </w:tcPr>
    </w:tblStylePr>
    <w:tblStylePr w:type="lastCol">
      <w:tblPr/>
      <w:tcPr>
        <w:tcBorders>
          <w:top w:val="nil"/>
          <w:left w:val="single" w:sz="8" w:space="0" w:color="E4CED0"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8F2F3" w:themeFill="accent5" w:themeFillTint="3F"/>
      </w:tcPr>
    </w:tblStylePr>
    <w:tblStylePr w:type="band1Horz">
      <w:tblPr/>
      <w:tcPr>
        <w:tcBorders>
          <w:top w:val="nil"/>
          <w:bottom w:val="nil"/>
          <w:insideH w:val="nil"/>
          <w:insideV w:val="nil"/>
        </w:tcBorders>
        <w:shd w:val="clear" w:color="auto" w:fill="F8F2F3"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FFFF" w:themeColor="accent6"/>
        <w:left w:val="single" w:sz="8" w:space="0" w:color="FFFFFF" w:themeColor="accent6"/>
        <w:bottom w:val="single" w:sz="8" w:space="0" w:color="FFFFFF" w:themeColor="accent6"/>
        <w:right w:val="single" w:sz="8" w:space="0" w:color="FFFFFF" w:themeColor="accent6"/>
      </w:tblBorders>
    </w:tblPr>
    <w:tblStylePr w:type="firstRow">
      <w:rPr>
        <w:sz w:val="24"/>
        <w:szCs w:val="24"/>
      </w:rPr>
      <w:tblPr/>
      <w:tcPr>
        <w:tcBorders>
          <w:top w:val="nil"/>
          <w:left w:val="nil"/>
          <w:bottom w:val="single" w:sz="24" w:space="0" w:color="FFFFFF"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FFFF" w:themeColor="accent6"/>
          <w:insideH w:val="nil"/>
          <w:insideV w:val="nil"/>
        </w:tcBorders>
        <w:shd w:val="clear" w:color="auto" w:fill="FFFFFF" w:themeFill="background1"/>
      </w:tcPr>
    </w:tblStylePr>
    <w:tblStylePr w:type="lastCol">
      <w:tblPr/>
      <w:tcPr>
        <w:tcBorders>
          <w:top w:val="nil"/>
          <w:left w:val="single" w:sz="8" w:space="0" w:color="FFFFFF"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FFFF" w:themeFill="accent6" w:themeFillTint="3F"/>
      </w:tcPr>
    </w:tblStylePr>
    <w:tblStylePr w:type="band1Horz">
      <w:tblPr/>
      <w:tcPr>
        <w:tcBorders>
          <w:top w:val="nil"/>
          <w:bottom w:val="nil"/>
          <w:insideH w:val="nil"/>
          <w:insideV w:val="nil"/>
        </w:tcBorders>
        <w:shd w:val="clear" w:color="auto" w:fill="FFFFFF"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572222"/>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572222"/>
    <w:pPr>
      <w:spacing w:after="0" w:line="240" w:lineRule="auto"/>
    </w:pPr>
    <w:tblPr>
      <w:tblStyleRowBandSize w:val="1"/>
      <w:tblStyleColBandSize w:val="1"/>
      <w:tblBorders>
        <w:top w:val="single" w:sz="8" w:space="0" w:color="5C5C5C" w:themeColor="accent1" w:themeTint="BF"/>
        <w:left w:val="single" w:sz="8" w:space="0" w:color="5C5C5C" w:themeColor="accent1" w:themeTint="BF"/>
        <w:bottom w:val="single" w:sz="8" w:space="0" w:color="5C5C5C" w:themeColor="accent1" w:themeTint="BF"/>
        <w:right w:val="single" w:sz="8" w:space="0" w:color="5C5C5C" w:themeColor="accent1" w:themeTint="BF"/>
        <w:insideH w:val="single" w:sz="8" w:space="0" w:color="5C5C5C" w:themeColor="accent1" w:themeTint="BF"/>
      </w:tblBorders>
    </w:tblPr>
    <w:tblStylePr w:type="firstRow">
      <w:pPr>
        <w:spacing w:before="0" w:after="0" w:line="240" w:lineRule="auto"/>
      </w:pPr>
      <w:rPr>
        <w:b/>
        <w:bCs/>
        <w:color w:val="FFFFFF" w:themeColor="background1"/>
      </w:rPr>
      <w:tblPr/>
      <w:tcPr>
        <w:tcBorders>
          <w:top w:val="single" w:sz="8" w:space="0" w:color="5C5C5C" w:themeColor="accent1" w:themeTint="BF"/>
          <w:left w:val="single" w:sz="8" w:space="0" w:color="5C5C5C" w:themeColor="accent1" w:themeTint="BF"/>
          <w:bottom w:val="single" w:sz="8" w:space="0" w:color="5C5C5C" w:themeColor="accent1" w:themeTint="BF"/>
          <w:right w:val="single" w:sz="8" w:space="0" w:color="5C5C5C" w:themeColor="accent1" w:themeTint="BF"/>
          <w:insideH w:val="nil"/>
          <w:insideV w:val="nil"/>
        </w:tcBorders>
        <w:shd w:val="clear" w:color="auto" w:fill="262626" w:themeFill="accent1"/>
      </w:tcPr>
    </w:tblStylePr>
    <w:tblStylePr w:type="lastRow">
      <w:pPr>
        <w:spacing w:before="0" w:after="0" w:line="240" w:lineRule="auto"/>
      </w:pPr>
      <w:rPr>
        <w:b/>
        <w:bCs/>
      </w:rPr>
      <w:tblPr/>
      <w:tcPr>
        <w:tcBorders>
          <w:top w:val="double" w:sz="6" w:space="0" w:color="5C5C5C" w:themeColor="accent1" w:themeTint="BF"/>
          <w:left w:val="single" w:sz="8" w:space="0" w:color="5C5C5C" w:themeColor="accent1" w:themeTint="BF"/>
          <w:bottom w:val="single" w:sz="8" w:space="0" w:color="5C5C5C" w:themeColor="accent1" w:themeTint="BF"/>
          <w:right w:val="single" w:sz="8" w:space="0" w:color="5C5C5C" w:themeColor="accent1" w:themeTint="BF"/>
          <w:insideH w:val="nil"/>
          <w:insideV w:val="nil"/>
        </w:tcBorders>
      </w:tcPr>
    </w:tblStylePr>
    <w:tblStylePr w:type="firstCol">
      <w:rPr>
        <w:b/>
        <w:bCs/>
      </w:rPr>
    </w:tblStylePr>
    <w:tblStylePr w:type="lastCol">
      <w:rPr>
        <w:b/>
        <w:bCs/>
      </w:rPr>
    </w:tblStylePr>
    <w:tblStylePr w:type="band1Vert">
      <w:tblPr/>
      <w:tcPr>
        <w:shd w:val="clear" w:color="auto" w:fill="C9C9C9" w:themeFill="accent1" w:themeFillTint="3F"/>
      </w:tcPr>
    </w:tblStylePr>
    <w:tblStylePr w:type="band1Horz">
      <w:tblPr/>
      <w:tcPr>
        <w:tcBorders>
          <w:insideH w:val="nil"/>
          <w:insideV w:val="nil"/>
        </w:tcBorders>
        <w:shd w:val="clear" w:color="auto" w:fill="C9C9C9"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572222"/>
    <w:pPr>
      <w:spacing w:after="0" w:line="240" w:lineRule="auto"/>
    </w:pPr>
    <w:tblPr>
      <w:tblStyleRowBandSize w:val="1"/>
      <w:tblStyleColBandSize w:val="1"/>
      <w:tblBorders>
        <w:top w:val="single" w:sz="8" w:space="0" w:color="C30D0D" w:themeColor="accent2" w:themeTint="BF"/>
        <w:left w:val="single" w:sz="8" w:space="0" w:color="C30D0D" w:themeColor="accent2" w:themeTint="BF"/>
        <w:bottom w:val="single" w:sz="8" w:space="0" w:color="C30D0D" w:themeColor="accent2" w:themeTint="BF"/>
        <w:right w:val="single" w:sz="8" w:space="0" w:color="C30D0D" w:themeColor="accent2" w:themeTint="BF"/>
        <w:insideH w:val="single" w:sz="8" w:space="0" w:color="C30D0D" w:themeColor="accent2" w:themeTint="BF"/>
      </w:tblBorders>
    </w:tblPr>
    <w:tblStylePr w:type="firstRow">
      <w:pPr>
        <w:spacing w:before="0" w:after="0" w:line="240" w:lineRule="auto"/>
      </w:pPr>
      <w:rPr>
        <w:b/>
        <w:bCs/>
        <w:color w:val="FFFFFF" w:themeColor="background1"/>
      </w:rPr>
      <w:tblPr/>
      <w:tcPr>
        <w:tcBorders>
          <w:top w:val="single" w:sz="8" w:space="0" w:color="C30D0D" w:themeColor="accent2" w:themeTint="BF"/>
          <w:left w:val="single" w:sz="8" w:space="0" w:color="C30D0D" w:themeColor="accent2" w:themeTint="BF"/>
          <w:bottom w:val="single" w:sz="8" w:space="0" w:color="C30D0D" w:themeColor="accent2" w:themeTint="BF"/>
          <w:right w:val="single" w:sz="8" w:space="0" w:color="C30D0D" w:themeColor="accent2" w:themeTint="BF"/>
          <w:insideH w:val="nil"/>
          <w:insideV w:val="nil"/>
        </w:tcBorders>
        <w:shd w:val="clear" w:color="auto" w:fill="650707" w:themeFill="accent2"/>
      </w:tcPr>
    </w:tblStylePr>
    <w:tblStylePr w:type="lastRow">
      <w:pPr>
        <w:spacing w:before="0" w:after="0" w:line="240" w:lineRule="auto"/>
      </w:pPr>
      <w:rPr>
        <w:b/>
        <w:bCs/>
      </w:rPr>
      <w:tblPr/>
      <w:tcPr>
        <w:tcBorders>
          <w:top w:val="double" w:sz="6" w:space="0" w:color="C30D0D" w:themeColor="accent2" w:themeTint="BF"/>
          <w:left w:val="single" w:sz="8" w:space="0" w:color="C30D0D" w:themeColor="accent2" w:themeTint="BF"/>
          <w:bottom w:val="single" w:sz="8" w:space="0" w:color="C30D0D" w:themeColor="accent2" w:themeTint="BF"/>
          <w:right w:val="single" w:sz="8" w:space="0" w:color="C30D0D" w:themeColor="accent2" w:themeTint="BF"/>
          <w:insideH w:val="nil"/>
          <w:insideV w:val="nil"/>
        </w:tcBorders>
      </w:tcPr>
    </w:tblStylePr>
    <w:tblStylePr w:type="firstCol">
      <w:rPr>
        <w:b/>
        <w:bCs/>
      </w:rPr>
    </w:tblStylePr>
    <w:tblStylePr w:type="lastCol">
      <w:rPr>
        <w:b/>
        <w:bCs/>
      </w:rPr>
    </w:tblStylePr>
    <w:tblStylePr w:type="band1Vert">
      <w:tblPr/>
      <w:tcPr>
        <w:shd w:val="clear" w:color="auto" w:fill="F8A2A2" w:themeFill="accent2" w:themeFillTint="3F"/>
      </w:tcPr>
    </w:tblStylePr>
    <w:tblStylePr w:type="band1Horz">
      <w:tblPr/>
      <w:tcPr>
        <w:tcBorders>
          <w:insideH w:val="nil"/>
          <w:insideV w:val="nil"/>
        </w:tcBorders>
        <w:shd w:val="clear" w:color="auto" w:fill="F8A2A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572222"/>
    <w:pPr>
      <w:spacing w:after="0" w:line="240" w:lineRule="auto"/>
    </w:pPr>
    <w:tblPr>
      <w:tblStyleRowBandSize w:val="1"/>
      <w:tblStyleColBandSize w:val="1"/>
      <w:tblBorders>
        <w:top w:val="single" w:sz="8" w:space="0" w:color="EAEAEA" w:themeColor="accent3" w:themeTint="BF"/>
        <w:left w:val="single" w:sz="8" w:space="0" w:color="EAEAEA" w:themeColor="accent3" w:themeTint="BF"/>
        <w:bottom w:val="single" w:sz="8" w:space="0" w:color="EAEAEA" w:themeColor="accent3" w:themeTint="BF"/>
        <w:right w:val="single" w:sz="8" w:space="0" w:color="EAEAEA" w:themeColor="accent3" w:themeTint="BF"/>
        <w:insideH w:val="single" w:sz="8" w:space="0" w:color="EAEAEA" w:themeColor="accent3" w:themeTint="BF"/>
      </w:tblBorders>
    </w:tblPr>
    <w:tblStylePr w:type="firstRow">
      <w:pPr>
        <w:spacing w:before="0" w:after="0" w:line="240" w:lineRule="auto"/>
      </w:pPr>
      <w:rPr>
        <w:b/>
        <w:bCs/>
        <w:color w:val="FFFFFF" w:themeColor="background1"/>
      </w:rPr>
      <w:tblPr/>
      <w:tcPr>
        <w:tcBorders>
          <w:top w:val="single" w:sz="8" w:space="0" w:color="EAEAEA" w:themeColor="accent3" w:themeTint="BF"/>
          <w:left w:val="single" w:sz="8" w:space="0" w:color="EAEAEA" w:themeColor="accent3" w:themeTint="BF"/>
          <w:bottom w:val="single" w:sz="8" w:space="0" w:color="EAEAEA" w:themeColor="accent3" w:themeTint="BF"/>
          <w:right w:val="single" w:sz="8" w:space="0" w:color="EAEAEA" w:themeColor="accent3" w:themeTint="BF"/>
          <w:insideH w:val="nil"/>
          <w:insideV w:val="nil"/>
        </w:tcBorders>
        <w:shd w:val="clear" w:color="auto" w:fill="E3E3E3" w:themeFill="accent3"/>
      </w:tcPr>
    </w:tblStylePr>
    <w:tblStylePr w:type="lastRow">
      <w:pPr>
        <w:spacing w:before="0" w:after="0" w:line="240" w:lineRule="auto"/>
      </w:pPr>
      <w:rPr>
        <w:b/>
        <w:bCs/>
      </w:rPr>
      <w:tblPr/>
      <w:tcPr>
        <w:tcBorders>
          <w:top w:val="double" w:sz="6" w:space="0" w:color="EAEAEA" w:themeColor="accent3" w:themeTint="BF"/>
          <w:left w:val="single" w:sz="8" w:space="0" w:color="EAEAEA" w:themeColor="accent3" w:themeTint="BF"/>
          <w:bottom w:val="single" w:sz="8" w:space="0" w:color="EAEAEA" w:themeColor="accent3" w:themeTint="BF"/>
          <w:right w:val="single" w:sz="8" w:space="0" w:color="EAEAEA" w:themeColor="accent3" w:themeTint="BF"/>
          <w:insideH w:val="nil"/>
          <w:insideV w:val="nil"/>
        </w:tcBorders>
      </w:tcPr>
    </w:tblStylePr>
    <w:tblStylePr w:type="firstCol">
      <w:rPr>
        <w:b/>
        <w:bCs/>
      </w:rPr>
    </w:tblStylePr>
    <w:tblStylePr w:type="lastCol">
      <w:rPr>
        <w:b/>
        <w:bCs/>
      </w:rPr>
    </w:tblStylePr>
    <w:tblStylePr w:type="band1Vert">
      <w:tblPr/>
      <w:tcPr>
        <w:shd w:val="clear" w:color="auto" w:fill="F8F8F8" w:themeFill="accent3" w:themeFillTint="3F"/>
      </w:tcPr>
    </w:tblStylePr>
    <w:tblStylePr w:type="band1Horz">
      <w:tblPr/>
      <w:tcPr>
        <w:tcBorders>
          <w:insideH w:val="nil"/>
          <w:insideV w:val="nil"/>
        </w:tcBorders>
        <w:shd w:val="clear" w:color="auto" w:fill="F8F8F8"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572222"/>
    <w:pPr>
      <w:spacing w:after="0" w:line="240" w:lineRule="auto"/>
    </w:pPr>
    <w:tblPr>
      <w:tblStyleRowBandSize w:val="1"/>
      <w:tblStyleColBandSize w:val="1"/>
      <w:tblBorders>
        <w:top w:val="single" w:sz="8" w:space="0" w:color="707070" w:themeColor="accent4" w:themeTint="BF"/>
        <w:left w:val="single" w:sz="8" w:space="0" w:color="707070" w:themeColor="accent4" w:themeTint="BF"/>
        <w:bottom w:val="single" w:sz="8" w:space="0" w:color="707070" w:themeColor="accent4" w:themeTint="BF"/>
        <w:right w:val="single" w:sz="8" w:space="0" w:color="707070" w:themeColor="accent4" w:themeTint="BF"/>
        <w:insideH w:val="single" w:sz="8" w:space="0" w:color="707070" w:themeColor="accent4" w:themeTint="BF"/>
      </w:tblBorders>
    </w:tblPr>
    <w:tblStylePr w:type="firstRow">
      <w:pPr>
        <w:spacing w:before="0" w:after="0" w:line="240" w:lineRule="auto"/>
      </w:pPr>
      <w:rPr>
        <w:b/>
        <w:bCs/>
        <w:color w:val="FFFFFF" w:themeColor="background1"/>
      </w:rPr>
      <w:tblPr/>
      <w:tcPr>
        <w:tcBorders>
          <w:top w:val="single" w:sz="8" w:space="0" w:color="707070" w:themeColor="accent4" w:themeTint="BF"/>
          <w:left w:val="single" w:sz="8" w:space="0" w:color="707070" w:themeColor="accent4" w:themeTint="BF"/>
          <w:bottom w:val="single" w:sz="8" w:space="0" w:color="707070" w:themeColor="accent4" w:themeTint="BF"/>
          <w:right w:val="single" w:sz="8" w:space="0" w:color="707070" w:themeColor="accent4" w:themeTint="BF"/>
          <w:insideH w:val="nil"/>
          <w:insideV w:val="nil"/>
        </w:tcBorders>
        <w:shd w:val="clear" w:color="auto" w:fill="414141" w:themeFill="accent4"/>
      </w:tcPr>
    </w:tblStylePr>
    <w:tblStylePr w:type="lastRow">
      <w:pPr>
        <w:spacing w:before="0" w:after="0" w:line="240" w:lineRule="auto"/>
      </w:pPr>
      <w:rPr>
        <w:b/>
        <w:bCs/>
      </w:rPr>
      <w:tblPr/>
      <w:tcPr>
        <w:tcBorders>
          <w:top w:val="double" w:sz="6" w:space="0" w:color="707070" w:themeColor="accent4" w:themeTint="BF"/>
          <w:left w:val="single" w:sz="8" w:space="0" w:color="707070" w:themeColor="accent4" w:themeTint="BF"/>
          <w:bottom w:val="single" w:sz="8" w:space="0" w:color="707070" w:themeColor="accent4" w:themeTint="BF"/>
          <w:right w:val="single" w:sz="8" w:space="0" w:color="707070" w:themeColor="accent4" w:themeTint="BF"/>
          <w:insideH w:val="nil"/>
          <w:insideV w:val="nil"/>
        </w:tcBorders>
      </w:tcPr>
    </w:tblStylePr>
    <w:tblStylePr w:type="firstCol">
      <w:rPr>
        <w:b/>
        <w:bCs/>
      </w:rPr>
    </w:tblStylePr>
    <w:tblStylePr w:type="lastCol">
      <w:rPr>
        <w:b/>
        <w:bCs/>
      </w:rPr>
    </w:tblStylePr>
    <w:tblStylePr w:type="band1Vert">
      <w:tblPr/>
      <w:tcPr>
        <w:shd w:val="clear" w:color="auto" w:fill="D0D0D0" w:themeFill="accent4" w:themeFillTint="3F"/>
      </w:tcPr>
    </w:tblStylePr>
    <w:tblStylePr w:type="band1Horz">
      <w:tblPr/>
      <w:tcPr>
        <w:tcBorders>
          <w:insideH w:val="nil"/>
          <w:insideV w:val="nil"/>
        </w:tcBorders>
        <w:shd w:val="clear" w:color="auto" w:fill="D0D0D0"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572222"/>
    <w:pPr>
      <w:spacing w:after="0" w:line="240" w:lineRule="auto"/>
    </w:pPr>
    <w:tblPr>
      <w:tblStyleRowBandSize w:val="1"/>
      <w:tblStyleColBandSize w:val="1"/>
      <w:tblBorders>
        <w:top w:val="single" w:sz="8" w:space="0" w:color="EADADB" w:themeColor="accent5" w:themeTint="BF"/>
        <w:left w:val="single" w:sz="8" w:space="0" w:color="EADADB" w:themeColor="accent5" w:themeTint="BF"/>
        <w:bottom w:val="single" w:sz="8" w:space="0" w:color="EADADB" w:themeColor="accent5" w:themeTint="BF"/>
        <w:right w:val="single" w:sz="8" w:space="0" w:color="EADADB" w:themeColor="accent5" w:themeTint="BF"/>
        <w:insideH w:val="single" w:sz="8" w:space="0" w:color="EADADB" w:themeColor="accent5" w:themeTint="BF"/>
      </w:tblBorders>
    </w:tblPr>
    <w:tblStylePr w:type="firstRow">
      <w:pPr>
        <w:spacing w:before="0" w:after="0" w:line="240" w:lineRule="auto"/>
      </w:pPr>
      <w:rPr>
        <w:b/>
        <w:bCs/>
        <w:color w:val="FFFFFF" w:themeColor="background1"/>
      </w:rPr>
      <w:tblPr/>
      <w:tcPr>
        <w:tcBorders>
          <w:top w:val="single" w:sz="8" w:space="0" w:color="EADADB" w:themeColor="accent5" w:themeTint="BF"/>
          <w:left w:val="single" w:sz="8" w:space="0" w:color="EADADB" w:themeColor="accent5" w:themeTint="BF"/>
          <w:bottom w:val="single" w:sz="8" w:space="0" w:color="EADADB" w:themeColor="accent5" w:themeTint="BF"/>
          <w:right w:val="single" w:sz="8" w:space="0" w:color="EADADB" w:themeColor="accent5" w:themeTint="BF"/>
          <w:insideH w:val="nil"/>
          <w:insideV w:val="nil"/>
        </w:tcBorders>
        <w:shd w:val="clear" w:color="auto" w:fill="E4CED0" w:themeFill="accent5"/>
      </w:tcPr>
    </w:tblStylePr>
    <w:tblStylePr w:type="lastRow">
      <w:pPr>
        <w:spacing w:before="0" w:after="0" w:line="240" w:lineRule="auto"/>
      </w:pPr>
      <w:rPr>
        <w:b/>
        <w:bCs/>
      </w:rPr>
      <w:tblPr/>
      <w:tcPr>
        <w:tcBorders>
          <w:top w:val="double" w:sz="6" w:space="0" w:color="EADADB" w:themeColor="accent5" w:themeTint="BF"/>
          <w:left w:val="single" w:sz="8" w:space="0" w:color="EADADB" w:themeColor="accent5" w:themeTint="BF"/>
          <w:bottom w:val="single" w:sz="8" w:space="0" w:color="EADADB" w:themeColor="accent5" w:themeTint="BF"/>
          <w:right w:val="single" w:sz="8" w:space="0" w:color="EADADB" w:themeColor="accent5" w:themeTint="BF"/>
          <w:insideH w:val="nil"/>
          <w:insideV w:val="nil"/>
        </w:tcBorders>
      </w:tcPr>
    </w:tblStylePr>
    <w:tblStylePr w:type="firstCol">
      <w:rPr>
        <w:b/>
        <w:bCs/>
      </w:rPr>
    </w:tblStylePr>
    <w:tblStylePr w:type="lastCol">
      <w:rPr>
        <w:b/>
        <w:bCs/>
      </w:rPr>
    </w:tblStylePr>
    <w:tblStylePr w:type="band1Vert">
      <w:tblPr/>
      <w:tcPr>
        <w:shd w:val="clear" w:color="auto" w:fill="F8F2F3" w:themeFill="accent5" w:themeFillTint="3F"/>
      </w:tcPr>
    </w:tblStylePr>
    <w:tblStylePr w:type="band1Horz">
      <w:tblPr/>
      <w:tcPr>
        <w:tcBorders>
          <w:insideH w:val="nil"/>
          <w:insideV w:val="nil"/>
        </w:tcBorders>
        <w:shd w:val="clear" w:color="auto" w:fill="F8F2F3"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572222"/>
    <w:pPr>
      <w:spacing w:after="0" w:line="240" w:lineRule="auto"/>
    </w:pPr>
    <w:tblPr>
      <w:tblStyleRowBandSize w:val="1"/>
      <w:tblStyleColBandSize w:val="1"/>
      <w:tblBorders>
        <w:top w:val="single" w:sz="8" w:space="0" w:color="FFFFFF" w:themeColor="accent6" w:themeTint="BF"/>
        <w:left w:val="single" w:sz="8" w:space="0" w:color="FFFFFF" w:themeColor="accent6" w:themeTint="BF"/>
        <w:bottom w:val="single" w:sz="8" w:space="0" w:color="FFFFFF" w:themeColor="accent6" w:themeTint="BF"/>
        <w:right w:val="single" w:sz="8" w:space="0" w:color="FFFFFF" w:themeColor="accent6" w:themeTint="BF"/>
        <w:insideH w:val="single" w:sz="8" w:space="0" w:color="FFFFFF" w:themeColor="accent6" w:themeTint="BF"/>
      </w:tblBorders>
    </w:tblPr>
    <w:tblStylePr w:type="firstRow">
      <w:pPr>
        <w:spacing w:before="0" w:after="0" w:line="240" w:lineRule="auto"/>
      </w:pPr>
      <w:rPr>
        <w:b/>
        <w:bCs/>
        <w:color w:val="FFFFFF" w:themeColor="background1"/>
      </w:rPr>
      <w:tblPr/>
      <w:tcPr>
        <w:tcBorders>
          <w:top w:val="single" w:sz="8" w:space="0" w:color="FFFFFF" w:themeColor="accent6" w:themeTint="BF"/>
          <w:left w:val="single" w:sz="8" w:space="0" w:color="FFFFFF" w:themeColor="accent6" w:themeTint="BF"/>
          <w:bottom w:val="single" w:sz="8" w:space="0" w:color="FFFFFF" w:themeColor="accent6" w:themeTint="BF"/>
          <w:right w:val="single" w:sz="8" w:space="0" w:color="FFFFFF" w:themeColor="accent6" w:themeTint="BF"/>
          <w:insideH w:val="nil"/>
          <w:insideV w:val="nil"/>
        </w:tcBorders>
        <w:shd w:val="clear" w:color="auto" w:fill="FFFFFF" w:themeFill="accent6"/>
      </w:tcPr>
    </w:tblStylePr>
    <w:tblStylePr w:type="lastRow">
      <w:pPr>
        <w:spacing w:before="0" w:after="0" w:line="240" w:lineRule="auto"/>
      </w:pPr>
      <w:rPr>
        <w:b/>
        <w:bCs/>
      </w:rPr>
      <w:tblPr/>
      <w:tcPr>
        <w:tcBorders>
          <w:top w:val="double" w:sz="6" w:space="0" w:color="FFFFFF" w:themeColor="accent6" w:themeTint="BF"/>
          <w:left w:val="single" w:sz="8" w:space="0" w:color="FFFFFF" w:themeColor="accent6" w:themeTint="BF"/>
          <w:bottom w:val="single" w:sz="8" w:space="0" w:color="FFFFFF" w:themeColor="accent6" w:themeTint="BF"/>
          <w:right w:val="single" w:sz="8" w:space="0" w:color="FFFFFF" w:themeColor="accent6" w:themeTint="BF"/>
          <w:insideH w:val="nil"/>
          <w:insideV w:val="nil"/>
        </w:tcBorders>
      </w:tcPr>
    </w:tblStylePr>
    <w:tblStylePr w:type="firstCol">
      <w:rPr>
        <w:b/>
        <w:bCs/>
      </w:rPr>
    </w:tblStylePr>
    <w:tblStylePr w:type="lastCol">
      <w:rPr>
        <w:b/>
        <w:bCs/>
      </w:rPr>
    </w:tblStylePr>
    <w:tblStylePr w:type="band1Vert">
      <w:tblPr/>
      <w:tcPr>
        <w:shd w:val="clear" w:color="auto" w:fill="FFFFFF" w:themeFill="accent6" w:themeFillTint="3F"/>
      </w:tcPr>
    </w:tblStylePr>
    <w:tblStylePr w:type="band1Horz">
      <w:tblPr/>
      <w:tcPr>
        <w:tcBorders>
          <w:insideH w:val="nil"/>
          <w:insideV w:val="nil"/>
        </w:tcBorders>
        <w:shd w:val="clear" w:color="auto" w:fill="FFFFFF"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62626"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262626" w:themeFill="accent1"/>
      </w:tcPr>
    </w:tblStylePr>
    <w:tblStylePr w:type="lastCol">
      <w:rPr>
        <w:b/>
        <w:bCs/>
        <w:color w:val="FFFFFF" w:themeColor="background1"/>
      </w:rPr>
      <w:tblPr/>
      <w:tcPr>
        <w:tcBorders>
          <w:left w:val="nil"/>
          <w:right w:val="nil"/>
          <w:insideH w:val="nil"/>
          <w:insideV w:val="nil"/>
        </w:tcBorders>
        <w:shd w:val="clear" w:color="auto" w:fill="262626"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50707"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650707" w:themeFill="accent2"/>
      </w:tcPr>
    </w:tblStylePr>
    <w:tblStylePr w:type="lastCol">
      <w:rPr>
        <w:b/>
        <w:bCs/>
        <w:color w:val="FFFFFF" w:themeColor="background1"/>
      </w:rPr>
      <w:tblPr/>
      <w:tcPr>
        <w:tcBorders>
          <w:left w:val="nil"/>
          <w:right w:val="nil"/>
          <w:insideH w:val="nil"/>
          <w:insideV w:val="nil"/>
        </w:tcBorders>
        <w:shd w:val="clear" w:color="auto" w:fill="650707"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3E3E3"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3E3E3" w:themeFill="accent3"/>
      </w:tcPr>
    </w:tblStylePr>
    <w:tblStylePr w:type="lastCol">
      <w:rPr>
        <w:b/>
        <w:bCs/>
        <w:color w:val="FFFFFF" w:themeColor="background1"/>
      </w:rPr>
      <w:tblPr/>
      <w:tcPr>
        <w:tcBorders>
          <w:left w:val="nil"/>
          <w:right w:val="nil"/>
          <w:insideH w:val="nil"/>
          <w:insideV w:val="nil"/>
        </w:tcBorders>
        <w:shd w:val="clear" w:color="auto" w:fill="E3E3E3"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14141"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14141" w:themeFill="accent4"/>
      </w:tcPr>
    </w:tblStylePr>
    <w:tblStylePr w:type="lastCol">
      <w:rPr>
        <w:b/>
        <w:bCs/>
        <w:color w:val="FFFFFF" w:themeColor="background1"/>
      </w:rPr>
      <w:tblPr/>
      <w:tcPr>
        <w:tcBorders>
          <w:left w:val="nil"/>
          <w:right w:val="nil"/>
          <w:insideH w:val="nil"/>
          <w:insideV w:val="nil"/>
        </w:tcBorders>
        <w:shd w:val="clear" w:color="auto" w:fill="414141"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4CED0"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4CED0" w:themeFill="accent5"/>
      </w:tcPr>
    </w:tblStylePr>
    <w:tblStylePr w:type="lastCol">
      <w:rPr>
        <w:b/>
        <w:bCs/>
        <w:color w:val="FFFFFF" w:themeColor="background1"/>
      </w:rPr>
      <w:tblPr/>
      <w:tcPr>
        <w:tcBorders>
          <w:left w:val="nil"/>
          <w:right w:val="nil"/>
          <w:insideH w:val="nil"/>
          <w:insideV w:val="nil"/>
        </w:tcBorders>
        <w:shd w:val="clear" w:color="auto" w:fill="E4CED0"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FFFF"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FFFF" w:themeFill="accent6"/>
      </w:tcPr>
    </w:tblStylePr>
    <w:tblStylePr w:type="lastCol">
      <w:rPr>
        <w:b/>
        <w:bCs/>
        <w:color w:val="FFFFFF" w:themeColor="background1"/>
      </w:rPr>
      <w:tblPr/>
      <w:tcPr>
        <w:tcBorders>
          <w:left w:val="nil"/>
          <w:right w:val="nil"/>
          <w:insideH w:val="nil"/>
          <w:insideV w:val="nil"/>
        </w:tcBorders>
        <w:shd w:val="clear" w:color="auto" w:fill="FFFFFF"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572222"/>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572222"/>
    <w:rPr>
      <w:rFonts w:asciiTheme="majorHAnsi" w:eastAsiaTheme="majorEastAsia" w:hAnsiTheme="majorHAnsi" w:cstheme="majorBidi"/>
      <w:kern w:val="16"/>
      <w:sz w:val="24"/>
      <w:szCs w:val="24"/>
      <w:shd w:val="pct20" w:color="auto" w:fill="auto"/>
      <w14:ligatures w14:val="standardContextual"/>
      <w14:numForm w14:val="oldStyle"/>
      <w14:numSpacing w14:val="proportional"/>
      <w14:cntxtAlts/>
    </w:rPr>
  </w:style>
  <w:style w:type="paragraph" w:styleId="NoSpacing">
    <w:name w:val="No Spacing"/>
    <w:uiPriority w:val="1"/>
    <w:semiHidden/>
    <w:unhideWhenUsed/>
    <w:qFormat/>
    <w:rsid w:val="00572222"/>
    <w:pPr>
      <w:spacing w:after="0" w:line="240" w:lineRule="auto"/>
    </w:pPr>
    <w:rPr>
      <w:kern w:val="16"/>
      <w14:ligatures w14:val="standardContextual"/>
      <w14:numForm w14:val="oldStyle"/>
      <w14:numSpacing w14:val="proportional"/>
      <w14:cntxtAlts/>
    </w:rPr>
  </w:style>
  <w:style w:type="paragraph" w:styleId="NormalWeb">
    <w:name w:val="Normal (Web)"/>
    <w:basedOn w:val="Normal"/>
    <w:uiPriority w:val="99"/>
    <w:semiHidden/>
    <w:unhideWhenUsed/>
    <w:rsid w:val="00572222"/>
    <w:rPr>
      <w:rFonts w:ascii="Times New Roman" w:hAnsi="Times New Roman" w:cs="Times New Roman"/>
      <w:sz w:val="24"/>
      <w:szCs w:val="24"/>
    </w:rPr>
  </w:style>
  <w:style w:type="paragraph" w:styleId="NormalIndent">
    <w:name w:val="Normal Indent"/>
    <w:basedOn w:val="Normal"/>
    <w:uiPriority w:val="99"/>
    <w:semiHidden/>
    <w:unhideWhenUsed/>
    <w:rsid w:val="00572222"/>
    <w:pPr>
      <w:ind w:left="720"/>
    </w:pPr>
  </w:style>
  <w:style w:type="paragraph" w:styleId="NoteHeading">
    <w:name w:val="Note Heading"/>
    <w:basedOn w:val="Normal"/>
    <w:next w:val="Normal"/>
    <w:link w:val="NoteHeadingChar"/>
    <w:uiPriority w:val="99"/>
    <w:semiHidden/>
    <w:unhideWhenUsed/>
    <w:rsid w:val="00572222"/>
    <w:pPr>
      <w:spacing w:after="0" w:line="240" w:lineRule="auto"/>
    </w:pPr>
  </w:style>
  <w:style w:type="character" w:customStyle="1" w:styleId="NoteHeadingChar">
    <w:name w:val="Note Heading Char"/>
    <w:basedOn w:val="DefaultParagraphFont"/>
    <w:link w:val="NoteHeading"/>
    <w:uiPriority w:val="99"/>
    <w:semiHidden/>
    <w:rsid w:val="00572222"/>
    <w:rPr>
      <w:kern w:val="16"/>
      <w:sz w:val="22"/>
      <w14:ligatures w14:val="standardContextual"/>
      <w14:numForm w14:val="oldStyle"/>
      <w14:numSpacing w14:val="proportional"/>
      <w14:cntxtAlts/>
    </w:rPr>
  </w:style>
  <w:style w:type="character" w:styleId="PageNumber">
    <w:name w:val="page number"/>
    <w:basedOn w:val="DefaultParagraphFont"/>
    <w:uiPriority w:val="99"/>
    <w:semiHidden/>
    <w:unhideWhenUsed/>
    <w:rsid w:val="00572222"/>
    <w:rPr>
      <w:sz w:val="22"/>
    </w:rPr>
  </w:style>
  <w:style w:type="table" w:styleId="PlainTable1">
    <w:name w:val="Plain Table 1"/>
    <w:basedOn w:val="TableNormal"/>
    <w:uiPriority w:val="40"/>
    <w:rsid w:val="0057222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1"/>
    <w:rsid w:val="0057222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2"/>
    <w:rsid w:val="00572222"/>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3"/>
    <w:rsid w:val="00572222"/>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4"/>
    <w:rsid w:val="00572222"/>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572222"/>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572222"/>
    <w:rPr>
      <w:rFonts w:ascii="Consolas" w:hAnsi="Consolas"/>
      <w:kern w:val="16"/>
      <w:sz w:val="22"/>
      <w:szCs w:val="21"/>
      <w14:ligatures w14:val="standardContextual"/>
      <w14:numForm w14:val="oldStyle"/>
      <w14:numSpacing w14:val="proportional"/>
      <w14:cntxtAlts/>
    </w:rPr>
  </w:style>
  <w:style w:type="paragraph" w:styleId="Quote">
    <w:name w:val="Quote"/>
    <w:basedOn w:val="Normal"/>
    <w:next w:val="Normal"/>
    <w:link w:val="QuoteChar"/>
    <w:uiPriority w:val="29"/>
    <w:semiHidden/>
    <w:qFormat/>
    <w:rsid w:val="00572222"/>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semiHidden/>
    <w:rsid w:val="00572222"/>
    <w:rPr>
      <w:i/>
      <w:iCs/>
      <w:color w:val="404040" w:themeColor="text1" w:themeTint="BF"/>
      <w:kern w:val="16"/>
      <w:sz w:val="22"/>
      <w14:ligatures w14:val="standardContextual"/>
      <w14:numForm w14:val="oldStyle"/>
      <w14:numSpacing w14:val="proportional"/>
      <w14:cntxtAlts/>
    </w:rPr>
  </w:style>
  <w:style w:type="paragraph" w:styleId="Salutation">
    <w:name w:val="Salutation"/>
    <w:basedOn w:val="Normal"/>
    <w:next w:val="Normal"/>
    <w:link w:val="SalutationChar"/>
    <w:uiPriority w:val="5"/>
    <w:qFormat/>
    <w:rsid w:val="00572222"/>
  </w:style>
  <w:style w:type="character" w:customStyle="1" w:styleId="SalutationChar">
    <w:name w:val="Salutation Char"/>
    <w:basedOn w:val="DefaultParagraphFont"/>
    <w:link w:val="Salutation"/>
    <w:uiPriority w:val="5"/>
    <w:rsid w:val="00752FC4"/>
  </w:style>
  <w:style w:type="paragraph" w:styleId="Signature">
    <w:name w:val="Signature"/>
    <w:basedOn w:val="Normal"/>
    <w:next w:val="Normal"/>
    <w:link w:val="SignatureChar"/>
    <w:uiPriority w:val="7"/>
    <w:qFormat/>
    <w:rsid w:val="00254E0D"/>
    <w:pPr>
      <w:contextualSpacing/>
    </w:pPr>
  </w:style>
  <w:style w:type="character" w:customStyle="1" w:styleId="SignatureChar">
    <w:name w:val="Signature Char"/>
    <w:basedOn w:val="DefaultParagraphFont"/>
    <w:link w:val="Signature"/>
    <w:uiPriority w:val="7"/>
    <w:rsid w:val="00254E0D"/>
    <w:rPr>
      <w:color w:val="auto"/>
    </w:rPr>
  </w:style>
  <w:style w:type="character" w:styleId="Strong">
    <w:name w:val="Strong"/>
    <w:basedOn w:val="DefaultParagraphFont"/>
    <w:uiPriority w:val="19"/>
    <w:semiHidden/>
    <w:qFormat/>
    <w:rsid w:val="00572222"/>
    <w:rPr>
      <w:b/>
      <w:bCs/>
      <w:sz w:val="22"/>
    </w:rPr>
  </w:style>
  <w:style w:type="paragraph" w:styleId="Subtitle">
    <w:name w:val="Subtitle"/>
    <w:basedOn w:val="Normal"/>
    <w:next w:val="Normal"/>
    <w:link w:val="SubtitleChar"/>
    <w:uiPriority w:val="11"/>
    <w:semiHidden/>
    <w:unhideWhenUsed/>
    <w:qFormat/>
    <w:rsid w:val="00572222"/>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semiHidden/>
    <w:rsid w:val="00572222"/>
    <w:rPr>
      <w:rFonts w:eastAsiaTheme="minorEastAsia"/>
      <w:color w:val="5A5A5A" w:themeColor="text1" w:themeTint="A5"/>
      <w:spacing w:val="15"/>
      <w:kern w:val="16"/>
      <w:sz w:val="22"/>
      <w:szCs w:val="22"/>
      <w14:ligatures w14:val="standardContextual"/>
      <w14:numForm w14:val="oldStyle"/>
      <w14:numSpacing w14:val="proportional"/>
      <w14:cntxtAlts/>
    </w:rPr>
  </w:style>
  <w:style w:type="character" w:styleId="SubtleEmphasis">
    <w:name w:val="Subtle Emphasis"/>
    <w:basedOn w:val="DefaultParagraphFont"/>
    <w:uiPriority w:val="19"/>
    <w:semiHidden/>
    <w:qFormat/>
    <w:rsid w:val="00572222"/>
    <w:rPr>
      <w:i/>
      <w:iCs/>
      <w:color w:val="404040" w:themeColor="text1" w:themeTint="BF"/>
      <w:sz w:val="22"/>
    </w:rPr>
  </w:style>
  <w:style w:type="character" w:styleId="SubtleReference">
    <w:name w:val="Subtle Reference"/>
    <w:basedOn w:val="DefaultParagraphFont"/>
    <w:uiPriority w:val="31"/>
    <w:semiHidden/>
    <w:qFormat/>
    <w:rsid w:val="00572222"/>
    <w:rPr>
      <w:smallCaps/>
      <w:color w:val="5A5A5A" w:themeColor="text1" w:themeTint="A5"/>
      <w:sz w:val="22"/>
    </w:rPr>
  </w:style>
  <w:style w:type="table" w:styleId="Table3Deffects1">
    <w:name w:val="Table 3D effects 1"/>
    <w:basedOn w:val="TableNormal"/>
    <w:uiPriority w:val="99"/>
    <w:semiHidden/>
    <w:unhideWhenUsed/>
    <w:rsid w:val="00572222"/>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572222"/>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572222"/>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572222"/>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572222"/>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572222"/>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572222"/>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572222"/>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572222"/>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572222"/>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572222"/>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572222"/>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572222"/>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572222"/>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572222"/>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572222"/>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572222"/>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572222"/>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572222"/>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572222"/>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572222"/>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572222"/>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572222"/>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572222"/>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572222"/>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5"/>
    <w:rsid w:val="0057222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572222"/>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572222"/>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572222"/>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572222"/>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572222"/>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572222"/>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572222"/>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572222"/>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572222"/>
    <w:pPr>
      <w:spacing w:after="0"/>
      <w:ind w:left="220" w:hanging="220"/>
    </w:pPr>
  </w:style>
  <w:style w:type="paragraph" w:styleId="TableofFigures">
    <w:name w:val="table of figures"/>
    <w:basedOn w:val="Normal"/>
    <w:next w:val="Normal"/>
    <w:uiPriority w:val="99"/>
    <w:semiHidden/>
    <w:unhideWhenUsed/>
    <w:rsid w:val="00572222"/>
    <w:pPr>
      <w:spacing w:after="0"/>
    </w:pPr>
  </w:style>
  <w:style w:type="table" w:styleId="TableProfessional">
    <w:name w:val="Table Professional"/>
    <w:basedOn w:val="TableNormal"/>
    <w:uiPriority w:val="99"/>
    <w:semiHidden/>
    <w:unhideWhenUsed/>
    <w:rsid w:val="00572222"/>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572222"/>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572222"/>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572222"/>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572222"/>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572222"/>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57222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572222"/>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572222"/>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572222"/>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uiPriority w:val="10"/>
    <w:semiHidden/>
    <w:qFormat/>
    <w:rsid w:val="0057222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semiHidden/>
    <w:rsid w:val="00572222"/>
    <w:rPr>
      <w:rFonts w:asciiTheme="majorHAnsi" w:eastAsiaTheme="majorEastAsia" w:hAnsiTheme="majorHAnsi" w:cstheme="majorBidi"/>
      <w:color w:val="auto"/>
      <w:spacing w:val="-10"/>
      <w:kern w:val="28"/>
      <w:sz w:val="56"/>
      <w:szCs w:val="56"/>
      <w14:ligatures w14:val="standardContextual"/>
      <w14:numForm w14:val="oldStyle"/>
      <w14:numSpacing w14:val="proportional"/>
      <w14:cntxtAlts/>
    </w:rPr>
  </w:style>
  <w:style w:type="paragraph" w:styleId="TOAHeading">
    <w:name w:val="toa heading"/>
    <w:basedOn w:val="Normal"/>
    <w:next w:val="Normal"/>
    <w:uiPriority w:val="99"/>
    <w:semiHidden/>
    <w:unhideWhenUsed/>
    <w:rsid w:val="00572222"/>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572222"/>
    <w:pPr>
      <w:spacing w:after="100"/>
    </w:pPr>
  </w:style>
  <w:style w:type="paragraph" w:styleId="TOC2">
    <w:name w:val="toc 2"/>
    <w:basedOn w:val="Normal"/>
    <w:next w:val="Normal"/>
    <w:autoRedefine/>
    <w:uiPriority w:val="39"/>
    <w:semiHidden/>
    <w:unhideWhenUsed/>
    <w:rsid w:val="00572222"/>
    <w:pPr>
      <w:spacing w:after="100"/>
      <w:ind w:left="220"/>
    </w:pPr>
  </w:style>
  <w:style w:type="paragraph" w:styleId="TOC3">
    <w:name w:val="toc 3"/>
    <w:basedOn w:val="Normal"/>
    <w:next w:val="Normal"/>
    <w:autoRedefine/>
    <w:uiPriority w:val="39"/>
    <w:semiHidden/>
    <w:unhideWhenUsed/>
    <w:rsid w:val="00572222"/>
    <w:pPr>
      <w:spacing w:after="100"/>
      <w:ind w:left="440"/>
    </w:pPr>
  </w:style>
  <w:style w:type="paragraph" w:styleId="TOC4">
    <w:name w:val="toc 4"/>
    <w:basedOn w:val="Normal"/>
    <w:next w:val="Normal"/>
    <w:autoRedefine/>
    <w:uiPriority w:val="39"/>
    <w:semiHidden/>
    <w:unhideWhenUsed/>
    <w:rsid w:val="00572222"/>
    <w:pPr>
      <w:spacing w:after="100"/>
      <w:ind w:left="660"/>
    </w:pPr>
  </w:style>
  <w:style w:type="paragraph" w:styleId="TOC5">
    <w:name w:val="toc 5"/>
    <w:basedOn w:val="Normal"/>
    <w:next w:val="Normal"/>
    <w:autoRedefine/>
    <w:uiPriority w:val="39"/>
    <w:semiHidden/>
    <w:unhideWhenUsed/>
    <w:rsid w:val="00572222"/>
    <w:pPr>
      <w:spacing w:after="100"/>
      <w:ind w:left="880"/>
    </w:pPr>
  </w:style>
  <w:style w:type="paragraph" w:styleId="TOC6">
    <w:name w:val="toc 6"/>
    <w:basedOn w:val="Normal"/>
    <w:next w:val="Normal"/>
    <w:autoRedefine/>
    <w:uiPriority w:val="39"/>
    <w:semiHidden/>
    <w:unhideWhenUsed/>
    <w:rsid w:val="00572222"/>
    <w:pPr>
      <w:spacing w:after="100"/>
      <w:ind w:left="1100"/>
    </w:pPr>
  </w:style>
  <w:style w:type="paragraph" w:styleId="TOC7">
    <w:name w:val="toc 7"/>
    <w:basedOn w:val="Normal"/>
    <w:next w:val="Normal"/>
    <w:autoRedefine/>
    <w:uiPriority w:val="39"/>
    <w:semiHidden/>
    <w:unhideWhenUsed/>
    <w:rsid w:val="00572222"/>
    <w:pPr>
      <w:spacing w:after="100"/>
      <w:ind w:left="1320"/>
    </w:pPr>
  </w:style>
  <w:style w:type="paragraph" w:styleId="TOC8">
    <w:name w:val="toc 8"/>
    <w:basedOn w:val="Normal"/>
    <w:next w:val="Normal"/>
    <w:autoRedefine/>
    <w:uiPriority w:val="39"/>
    <w:semiHidden/>
    <w:unhideWhenUsed/>
    <w:rsid w:val="00572222"/>
    <w:pPr>
      <w:spacing w:after="100"/>
      <w:ind w:left="1540"/>
    </w:pPr>
  </w:style>
  <w:style w:type="paragraph" w:styleId="TOC9">
    <w:name w:val="toc 9"/>
    <w:basedOn w:val="Normal"/>
    <w:next w:val="Normal"/>
    <w:autoRedefine/>
    <w:uiPriority w:val="39"/>
    <w:semiHidden/>
    <w:unhideWhenUsed/>
    <w:rsid w:val="00572222"/>
    <w:pPr>
      <w:spacing w:after="100"/>
      <w:ind w:left="1760"/>
    </w:pPr>
  </w:style>
  <w:style w:type="paragraph" w:styleId="TOCHeading">
    <w:name w:val="TOC Heading"/>
    <w:basedOn w:val="Heading1"/>
    <w:next w:val="Normal"/>
    <w:uiPriority w:val="39"/>
    <w:semiHidden/>
    <w:unhideWhenUsed/>
    <w:qFormat/>
    <w:rsid w:val="00572222"/>
    <w:pPr>
      <w:spacing w:before="240"/>
      <w:outlineLvl w:val="9"/>
    </w:pPr>
    <w:rPr>
      <w:b w:val="0"/>
      <w:bCs w:val="0"/>
      <w:color w:val="1C1C1C" w:themeColor="accent1" w:themeShade="BF"/>
      <w:sz w:val="32"/>
      <w:szCs w:val="32"/>
    </w:rPr>
  </w:style>
  <w:style w:type="paragraph" w:customStyle="1" w:styleId="Logo">
    <w:name w:val="Logo"/>
    <w:basedOn w:val="Normal"/>
    <w:next w:val="Normal"/>
    <w:link w:val="LogoChar"/>
    <w:qFormat/>
    <w:rsid w:val="00C21ED2"/>
    <w:pPr>
      <w:spacing w:before="2000"/>
      <w:jc w:val="right"/>
    </w:pPr>
  </w:style>
  <w:style w:type="character" w:customStyle="1" w:styleId="LogoChar">
    <w:name w:val="Logo Char"/>
    <w:basedOn w:val="DefaultParagraphFont"/>
    <w:link w:val="Logo"/>
    <w:rsid w:val="00C21ED2"/>
    <w:rPr>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981531">
      <w:bodyDiv w:val="1"/>
      <w:marLeft w:val="0"/>
      <w:marRight w:val="0"/>
      <w:marTop w:val="0"/>
      <w:marBottom w:val="0"/>
      <w:divBdr>
        <w:top w:val="none" w:sz="0" w:space="0" w:color="auto"/>
        <w:left w:val="none" w:sz="0" w:space="0" w:color="auto"/>
        <w:bottom w:val="none" w:sz="0" w:space="0" w:color="auto"/>
        <w:right w:val="none" w:sz="0" w:space="0" w:color="auto"/>
      </w:divBdr>
    </w:div>
    <w:div w:id="129976259">
      <w:bodyDiv w:val="1"/>
      <w:marLeft w:val="0"/>
      <w:marRight w:val="0"/>
      <w:marTop w:val="0"/>
      <w:marBottom w:val="0"/>
      <w:divBdr>
        <w:top w:val="none" w:sz="0" w:space="0" w:color="auto"/>
        <w:left w:val="none" w:sz="0" w:space="0" w:color="auto"/>
        <w:bottom w:val="none" w:sz="0" w:space="0" w:color="auto"/>
        <w:right w:val="none" w:sz="0" w:space="0" w:color="auto"/>
      </w:divBdr>
    </w:div>
    <w:div w:id="225729682">
      <w:bodyDiv w:val="1"/>
      <w:marLeft w:val="0"/>
      <w:marRight w:val="0"/>
      <w:marTop w:val="0"/>
      <w:marBottom w:val="0"/>
      <w:divBdr>
        <w:top w:val="none" w:sz="0" w:space="0" w:color="auto"/>
        <w:left w:val="none" w:sz="0" w:space="0" w:color="auto"/>
        <w:bottom w:val="none" w:sz="0" w:space="0" w:color="auto"/>
        <w:right w:val="none" w:sz="0" w:space="0" w:color="auto"/>
      </w:divBdr>
    </w:div>
    <w:div w:id="269707986">
      <w:bodyDiv w:val="1"/>
      <w:marLeft w:val="0"/>
      <w:marRight w:val="0"/>
      <w:marTop w:val="0"/>
      <w:marBottom w:val="0"/>
      <w:divBdr>
        <w:top w:val="none" w:sz="0" w:space="0" w:color="auto"/>
        <w:left w:val="none" w:sz="0" w:space="0" w:color="auto"/>
        <w:bottom w:val="none" w:sz="0" w:space="0" w:color="auto"/>
        <w:right w:val="none" w:sz="0" w:space="0" w:color="auto"/>
      </w:divBdr>
    </w:div>
    <w:div w:id="777062080">
      <w:bodyDiv w:val="1"/>
      <w:marLeft w:val="0"/>
      <w:marRight w:val="0"/>
      <w:marTop w:val="0"/>
      <w:marBottom w:val="0"/>
      <w:divBdr>
        <w:top w:val="none" w:sz="0" w:space="0" w:color="auto"/>
        <w:left w:val="none" w:sz="0" w:space="0" w:color="auto"/>
        <w:bottom w:val="none" w:sz="0" w:space="0" w:color="auto"/>
        <w:right w:val="none" w:sz="0" w:space="0" w:color="auto"/>
      </w:divBdr>
    </w:div>
    <w:div w:id="785001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Personal Letterhead">
  <a:themeElements>
    <a:clrScheme name="Letterhead LH07">
      <a:dk1>
        <a:sysClr val="windowText" lastClr="000000"/>
      </a:dk1>
      <a:lt1>
        <a:sysClr val="window" lastClr="FFFFFF"/>
      </a:lt1>
      <a:dk2>
        <a:srgbClr val="000000"/>
      </a:dk2>
      <a:lt2>
        <a:srgbClr val="FFFFFF"/>
      </a:lt2>
      <a:accent1>
        <a:srgbClr val="262626"/>
      </a:accent1>
      <a:accent2>
        <a:srgbClr val="650707"/>
      </a:accent2>
      <a:accent3>
        <a:srgbClr val="E3E3E3"/>
      </a:accent3>
      <a:accent4>
        <a:srgbClr val="414141"/>
      </a:accent4>
      <a:accent5>
        <a:srgbClr val="E4CED0"/>
      </a:accent5>
      <a:accent6>
        <a:srgbClr val="FFFFFF"/>
      </a:accent6>
      <a:hlink>
        <a:srgbClr val="0070C0"/>
      </a:hlink>
      <a:folHlink>
        <a:srgbClr val="650707"/>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e2fe73d34af300204b2c04d95f547fc8">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cb4f6533a2a85f2c78aa0456c298b376"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35F523B-6F79-453B-A31C-C014ADD7585A}">
  <ds:schemaRefs>
    <ds:schemaRef ds:uri="http://schemas.microsoft.com/sharepoint/v3/contenttype/forms"/>
  </ds:schemaRefs>
</ds:datastoreItem>
</file>

<file path=customXml/itemProps2.xml><?xml version="1.0" encoding="utf-8"?>
<ds:datastoreItem xmlns:ds="http://schemas.openxmlformats.org/officeDocument/2006/customXml" ds:itemID="{08968B94-8DD6-4238-98DF-CB00A93A9214}">
  <ds:schemaRefs>
    <ds:schemaRef ds:uri="http://schemas.microsoft.com/office/2006/metadata/properties"/>
    <ds:schemaRef ds:uri="http://schemas.microsoft.com/office/infopath/2007/PartnerControls"/>
    <ds:schemaRef ds:uri="71af3243-3dd4-4a8d-8c0d-dd76da1f02a5"/>
  </ds:schemaRefs>
</ds:datastoreItem>
</file>

<file path=customXml/itemProps3.xml><?xml version="1.0" encoding="utf-8"?>
<ds:datastoreItem xmlns:ds="http://schemas.openxmlformats.org/officeDocument/2006/customXml" ds:itemID="{38C33FBC-40FF-4A5D-8B9B-F84FC0BC4310}">
  <ds:schemaRefs>
    <ds:schemaRef ds:uri="http://schemas.openxmlformats.org/officeDocument/2006/bibliography"/>
  </ds:schemaRefs>
</ds:datastoreItem>
</file>

<file path=customXml/itemProps4.xml><?xml version="1.0" encoding="utf-8"?>
<ds:datastoreItem xmlns:ds="http://schemas.openxmlformats.org/officeDocument/2006/customXml" ds:itemID="{37B22DC9-F7CB-4A5F-80BF-56917C93D8D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266</Words>
  <Characters>1440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2019-11-22T01:28:00Z</dcterms:created>
  <dcterms:modified xsi:type="dcterms:W3CDTF">2023-11-30T19:48:00Z</dcterms:modified>
  <dc:description/>
  <dc:identifier/>
  <dc:language/>
  <dc:subject/>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