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Mary Stanley</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