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Emily Silva</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