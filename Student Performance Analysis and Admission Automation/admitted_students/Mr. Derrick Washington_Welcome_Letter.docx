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Mr. Derrick Washington</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