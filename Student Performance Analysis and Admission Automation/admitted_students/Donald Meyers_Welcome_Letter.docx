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Donald Meyers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