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ED6B" w14:textId="25F291A7" w:rsidR="00505BB7" w:rsidRDefault="00C21ED2" w:rsidP="00505BB7">
      <w:r>
        <w:rPr>
          <w:noProof/>
        </w:rPr>
        <mc:AlternateContent>
          <mc:Choice Requires="wpg">
            <w:drawing>
              <wp:anchor distT="0" distB="0" distL="114300" distR="114300" simplePos="0" relativeHeight="251659264" behindDoc="1" locked="0" layoutInCell="1" allowOverlap="1" wp14:anchorId="65CA7501" wp14:editId="2CCB5894">
                <wp:simplePos x="0" y="0"/>
                <wp:positionH relativeFrom="column">
                  <wp:posOffset>-896620</wp:posOffset>
                </wp:positionH>
                <wp:positionV relativeFrom="paragraph">
                  <wp:posOffset>10795</wp:posOffset>
                </wp:positionV>
                <wp:extent cx="7776182" cy="10059285"/>
                <wp:effectExtent l="0" t="0" r="0" b="0"/>
                <wp:wrapNone/>
                <wp:docPr id="1001" name="Group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6182" cy="10059285"/>
                          <a:chOff x="0" y="0"/>
                          <a:chExt cx="7776182" cy="10059285"/>
                        </a:xfrm>
                      </wpg:grpSpPr>
                      <wps:wsp>
                        <wps:cNvPr id="8" name="Freeform 5">
                          <a:extLst>
                            <a:ext uri="{FF2B5EF4-FFF2-40B4-BE49-F238E27FC236}">
                              <a16:creationId xmlns:a16="http://schemas.microsoft.com/office/drawing/2014/main" id="{2BD393E8-ECF6-40C0-83E6-54BC394B020C}"/>
                            </a:ext>
                          </a:extLst>
                        </wps:cNvPr>
                        <wps:cNvSpPr>
                          <a:spLocks/>
                        </wps:cNvSpPr>
                        <wps:spPr bwMode="auto">
                          <a:xfrm>
                            <a:off x="0" y="923925"/>
                            <a:ext cx="4317214" cy="1032782"/>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9" name="Freeform 6">
                          <a:extLst>
                            <a:ext uri="{FF2B5EF4-FFF2-40B4-BE49-F238E27FC236}">
                              <a16:creationId xmlns:a16="http://schemas.microsoft.com/office/drawing/2014/main" id="{96F8F234-34A2-492E-A1DD-876120A115D8}"/>
                            </a:ext>
                          </a:extLst>
                        </wps:cNvPr>
                        <wps:cNvSpPr>
                          <a:spLocks/>
                        </wps:cNvSpPr>
                        <wps:spPr bwMode="auto">
                          <a:xfrm>
                            <a:off x="3943350" y="485775"/>
                            <a:ext cx="3832315" cy="65858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accent4"/>
                          </a:solidFill>
                          <a:ln>
                            <a:noFill/>
                          </a:ln>
                        </wps:spPr>
                        <wps:bodyPr vert="horz" wrap="square" lIns="91440" tIns="45720" rIns="91440" bIns="45720" numCol="1" anchor="t" anchorCtr="0" compatLnSpc="1">
                          <a:prstTxWarp prst="textNoShape">
                            <a:avLst/>
                          </a:prstTxWarp>
                        </wps:bodyPr>
                      </wps:wsp>
                      <wps:wsp>
                        <wps:cNvPr id="11" name="Rectangle 8">
                          <a:extLst>
                            <a:ext uri="{FF2B5EF4-FFF2-40B4-BE49-F238E27FC236}">
                              <a16:creationId xmlns:a16="http://schemas.microsoft.com/office/drawing/2014/main" id="{0DDCEB9B-D4C0-46BA-BA2F-F5E77866991E}"/>
                            </a:ext>
                          </a:extLst>
                        </wps:cNvPr>
                        <wps:cNvSpPr>
                          <a:spLocks noChangeArrowheads="1"/>
                        </wps:cNvSpPr>
                        <wps:spPr bwMode="auto">
                          <a:xfrm>
                            <a:off x="0" y="0"/>
                            <a:ext cx="7771308" cy="667566"/>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s:wsp>
                        <wps:cNvPr id="28" name="Freeform: Shape 27">
                          <a:extLst>
                            <a:ext uri="{FF2B5EF4-FFF2-40B4-BE49-F238E27FC236}">
                              <a16:creationId xmlns:a16="http://schemas.microsoft.com/office/drawing/2014/main" id="{359D7797-4BA1-47FB-B5A7-EB6D46754C37}"/>
                            </a:ext>
                          </a:extLst>
                        </wps:cNvPr>
                        <wps:cNvSpPr>
                          <a:spLocks/>
                        </wps:cNvSpPr>
                        <wps:spPr bwMode="auto">
                          <a:xfrm>
                            <a:off x="0" y="8515350"/>
                            <a:ext cx="6694833" cy="1543935"/>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chemeClr val="accent4"/>
                          </a:solidFill>
                          <a:ln>
                            <a:noFill/>
                          </a:ln>
                        </wps:spPr>
                        <wps:bodyPr vert="horz" wrap="square" lIns="91440" tIns="45720" rIns="91440" bIns="45720" numCol="1" anchor="t" anchorCtr="0" compatLnSpc="1">
                          <a:prstTxWarp prst="textNoShape">
                            <a:avLst/>
                          </a:prstTxWarp>
                          <a:noAutofit/>
                        </wps:bodyPr>
                      </wps:wsp>
                      <wps:wsp>
                        <wps:cNvPr id="14" name="Freeform: Shape 24"/>
                        <wps:cNvSpPr>
                          <a:spLocks/>
                        </wps:cNvSpPr>
                        <wps:spPr bwMode="auto">
                          <a:xfrm>
                            <a:off x="6496050" y="7315200"/>
                            <a:ext cx="1280132" cy="2742111"/>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chemeClr val="accent2"/>
                          </a:solidFill>
                          <a:ln>
                            <a:noFill/>
                          </a:ln>
                        </wps:spPr>
                        <wps:bodyPr vert="horz" wrap="square" lIns="91440" tIns="45720" rIns="91440" bIns="45720" numCol="1" anchor="t" anchorCtr="0" compatLnSpc="1">
                          <a:prstTxWarp prst="textNoShape">
                            <a:avLst/>
                          </a:prstTxWarp>
                          <a:noAutofit/>
                        </wps:bodyPr>
                      </wps:wsp>
                      <wps:wsp>
                        <wps:cNvPr id="16" name="Freeform 13">
                          <a:extLst>
                            <a:ext uri="{FF2B5EF4-FFF2-40B4-BE49-F238E27FC236}">
                              <a16:creationId xmlns:a16="http://schemas.microsoft.com/office/drawing/2014/main" id="{8825FBAD-95F1-4207-9A2A-C5C7686DC2CF}"/>
                            </a:ext>
                          </a:extLst>
                        </wps:cNvPr>
                        <wps:cNvSpPr>
                          <a:spLocks/>
                        </wps:cNvSpPr>
                        <wps:spPr bwMode="auto">
                          <a:xfrm>
                            <a:off x="5267325" y="7848600"/>
                            <a:ext cx="1228410" cy="1766207"/>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wps:wsp>
                        <wps:cNvPr id="18" name="Freeform 15">
                          <a:extLst>
                            <a:ext uri="{FF2B5EF4-FFF2-40B4-BE49-F238E27FC236}">
                              <a16:creationId xmlns:a16="http://schemas.microsoft.com/office/drawing/2014/main" id="{D15E71B7-D7A6-44CE-830C-354A3088AF64}"/>
                            </a:ext>
                          </a:extLst>
                        </wps:cNvPr>
                        <wps:cNvSpPr>
                          <a:spLocks/>
                        </wps:cNvSpPr>
                        <wps:spPr bwMode="auto">
                          <a:xfrm>
                            <a:off x="5780012" y="8248650"/>
                            <a:ext cx="716034" cy="1017814"/>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s:wsp>
                        <wps:cNvPr id="29" name="Rectangle 28">
                          <a:extLst>
                            <a:ext uri="{FF2B5EF4-FFF2-40B4-BE49-F238E27FC236}">
                              <a16:creationId xmlns:a16="http://schemas.microsoft.com/office/drawing/2014/main" id="{86C4AB77-1494-48EA-BE49-457966A12F59}"/>
                            </a:ext>
                          </a:extLst>
                        </wps:cNvPr>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5D1A9A29" id="Group 23" o:spid="_x0000_s1026" style="position:absolute;margin-left:-70.6pt;margin-top:.85pt;width:612.3pt;height:792.05pt;z-index:-251657216;mso-width-percent:1000;mso-height-percent:1000;mso-width-percent:1000;mso-height-percent:1000" coordsize="77761,10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">
                <v:shape id="Freeform 5" o:spid="_x0000_s1027" style="position:absolute;top:9239;width:43172;height:10328;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" path="m2136,l,,,690r2671,l2136,xe" fillcolor="#650707 [3205]" stroked="f">
                  <v:path arrowok="t" o:connecttype="custom" o:connectlocs="3452478,0;0,0;0,1032782;4317214,1032782;3452478,0" o:connectangles="0,0,0,0,0"/>
                </v:shape>
                <v:shape id="Freeform 6" o:spid="_x0000_s1028" style="position:absolute;left:39433;top:4857;width:38323;height:6586;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" path="m2371,l,,355,440r2016,l2371,xe" fillcolor="#414141 [3207]" stroked="f">
                  <v:path arrowok="t" o:connecttype="custom" o:connectlocs="3832315,0;0,0;573797,658586;3832315,658586;3832315,0" o:connectangles="0,0,0,0,0"/>
                </v:shape>
                <v:rect id="Rectangle 8" o:spid="_x0000_s1029" style="position:absolute;width:7771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" fillcolor="#262626 [3204]" stroked="f"/>
                <v:shape id="Freeform: Shape 27" o:spid="_x0000_s1030" style="position:absolute;top:85153;width:66948;height:15439;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" path="m,l4583908,,6694833,1543935r-5670895,l9698,1543935r-9698,l,48783r307,l,xe" fillcolor="#414141 [3207]" stroked="f">
                  <v:path arrowok="t" o:connecttype="custom" o:connectlocs="0,0;4583908,0;6694833,1543935;1023938,1543935;9698,1543935;0,1543935;0,48783;307,48783" o:connectangles="0,0,0,0,0,0,0,0"/>
                </v:shape>
                <v:shape id="Freeform: Shape 24" o:spid="_x0000_s1031" style="position:absolute;left:64960;top:73152;width:12801;height:27421;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" path="m1280132,r,2733130l1280131,2733130r,8981l1094394,2742111r,-7l1094254,2742111,,1944324,,926510,1280132,xe" fillcolor="#650707 [3205]" stroked="f">
                  <v:path arrowok="t" o:connecttype="custom" o:connectlocs="1280132,0;1280132,2733130;1280131,2733130;1280131,2742111;1094394,2742111;1094394,2742104;1094254,2742111;0,1944324;0,926510" o:connectangles="0,0,0,0,0,0,0,0,0"/>
                </v:shape>
                <v:shape id="Freeform 13" o:spid="_x0000_s1032" style="position:absolute;left:52673;top:78486;width:12284;height:1766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" path="m760,l,593r760,587l760,946,317,604,760,266,760,xe" fillcolor="#262626 [3204]" stroked="f">
                  <v:path arrowok="t" o:connecttype="custom" o:connectlocs="1228410,0;0,887594;1228410,1766207;1228410,1415959;512376,904058;1228410,398145;1228410,0" o:connectangles="0,0,0,0,0,0,0"/>
                </v:shape>
                <v:shape id="Freeform 15" o:spid="_x0000_s1033" style="position:absolute;left:57800;top:82486;width:7160;height:1017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" path="m443,l,338,443,680,443,xe" fillcolor="#e3e3e3 [3206]" stroked="f">
                  <v:path arrowok="t" o:connecttype="custom" o:connectlocs="716034,0;0,505913;716034,1017814;716034,0" o:connectangles="0,0,0,0"/>
                </v:shape>
                <v:rect id="Rectangle 28" o:spid="_x0000_s1034"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" filled="f" stroked="f" strokeweight="2pt"/>
              </v:group>
            </w:pict>
          </mc:Fallback>
        </mc:AlternateContent>
      </w:r>
    </w:p>
    <w:p w14:paraId="0B940559" w14:textId="71394307" w:rsidR="00306DE9" w:rsidRPr="00962A88" w:rsidRDefault="00306DE9" w:rsidP="00C21ED2">
      <w:pPr>
        <w:pStyle w:val="Logo"/>
        <w:rPr>
          <w:b/>
          <w:bCs/>
        </w:rPr>
      </w:pPr>
    </w:p>
    <w:p w14:paraId="3DE7624C" w14:textId="77777777" w:rsidR="00B91A36"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123 University Avenue</w:t>
      </w:r>
    </w:p>
    <w:p w14:paraId="6C4758B4" w14:textId="2AE37073"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University City, UC 45678</w:t>
      </w:r>
    </w:p>
    <w:p w14:paraId="0822E0BD" w14:textId="63109306"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 xml:space="preserve">12/11/2023</w:t>
      </w:r>
    </w:p>
    <w:p w14:paraId="05E31B0E" w14:textId="7668F91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Dear </w:t>
      </w:r>
      <w:r>
        <w:rPr>
          <w:rFonts w:ascii="Segoe UI" w:eastAsia="Times New Roman" w:hAnsi="Segoe UI" w:cs="Segoe UI"/>
          <w:color w:val="D1D5DB"/>
          <w:sz w:val="24"/>
          <w:szCs w:val="24"/>
          <w:lang w:val="en-GB" w:eastAsia="pt-BR"/>
        </w:rPr>
        <w:t xml:space="preserve">Tara Yates</w:t>
      </w:r>
      <w:r w:rsidRPr="00EA498C">
        <w:rPr>
          <w:rFonts w:ascii="Segoe UI" w:eastAsia="Times New Roman" w:hAnsi="Segoe UI" w:cs="Segoe UI"/>
          <w:color w:val="D1D5DB"/>
          <w:sz w:val="24"/>
          <w:szCs w:val="24"/>
          <w:lang w:val="en-GB" w:eastAsia="pt-BR"/>
        </w:rPr>
        <w:t>,</w:t>
      </w:r>
    </w:p>
    <w:p w14:paraId="787F16FF" w14:textId="77777777"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I am delighted to inform you that you have successfully passed the entrance test for admission to Elite University, and it is with great pleasure that I extend my warmest congratulations to you for your outstanding achievement.</w:t>
      </w:r>
      <w:r>
        <w:rPr>
          <w:rFonts w:ascii="Segoe UI" w:eastAsia="Times New Roman" w:hAnsi="Segoe UI" w:cs="Segoe UI"/>
          <w:color w:val="D1D5DB"/>
          <w:sz w:val="24"/>
          <w:szCs w:val="24"/>
          <w:lang w:val="en-GB" w:eastAsia="pt-BR"/>
        </w:rPr>
        <w:t xml:space="preserve"> </w:t>
      </w:r>
    </w:p>
    <w:p w14:paraId="16159D52" w14:textId="24A56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Your performance in the entrance test demonstrated not only your academic aptitude but also your dedication and commitment to pursuing higher education. Your hard work and determination have paid off, and we believe that you have the potential to excel in our institution.</w:t>
      </w:r>
    </w:p>
    <w:p w14:paraId="5641024B"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We are excited to welcome you to our academic community, where you will have the opportunity to learn from our esteemed faculty, engage in diverse academic and extracurricular activities, and make lasting connections with fellow students. We believe that Elite University will provide you with an enriching and fulfilling educational experience that will shape your future positively.</w:t>
      </w:r>
    </w:p>
    <w:p w14:paraId="6C065990" w14:textId="77777777" w:rsidR="00EA498C" w:rsidRDefault="00EA498C" w:rsidP="00EA498C">
      <w:pPr>
        <w:pStyle w:val="Date"/>
        <w:rPr>
          <w:rFonts w:ascii="Segoe UI" w:eastAsia="Times New Roman" w:hAnsi="Segoe UI" w:cs="Segoe UI"/>
          <w:color w:val="D1D5DB"/>
          <w:sz w:val="24"/>
          <w:szCs w:val="24"/>
          <w:lang w:val="en-GB" w:eastAsia="pt-BR"/>
        </w:rPr>
      </w:pPr>
    </w:p>
    <w:p w14:paraId="7D59C127" w14:textId="77777777" w:rsidR="00EA498C" w:rsidRDefault="00EA498C" w:rsidP="00EA498C">
      <w:pPr>
        <w:pStyle w:val="Date"/>
        <w:rPr>
          <w:rFonts w:ascii="Segoe UI" w:eastAsia="Times New Roman" w:hAnsi="Segoe UI" w:cs="Segoe UI"/>
          <w:color w:val="D1D5DB"/>
          <w:sz w:val="24"/>
          <w:szCs w:val="24"/>
          <w:lang w:val="en-GB" w:eastAsia="pt-BR"/>
        </w:rPr>
      </w:pPr>
    </w:p>
    <w:p w14:paraId="69134530" w14:textId="77777777" w:rsidR="00EA498C" w:rsidRDefault="00EA498C" w:rsidP="00EA498C">
      <w:pPr>
        <w:pStyle w:val="Date"/>
        <w:rPr>
          <w:rFonts w:ascii="Segoe UI" w:eastAsia="Times New Roman" w:hAnsi="Segoe UI" w:cs="Segoe UI"/>
          <w:color w:val="D1D5DB"/>
          <w:sz w:val="24"/>
          <w:szCs w:val="24"/>
          <w:lang w:val="en-GB" w:eastAsia="pt-BR"/>
        </w:rPr>
      </w:pPr>
    </w:p>
    <w:p w14:paraId="1701D73B" w14:textId="7753E8B4"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Please find enclosed the official acceptance letter and further instructions regarding </w:t>
      </w:r>
      <w:proofErr w:type="spellStart"/>
      <w:r w:rsidRPr="00EA498C">
        <w:rPr>
          <w:rFonts w:ascii="Segoe UI" w:eastAsia="Times New Roman" w:hAnsi="Segoe UI" w:cs="Segoe UI"/>
          <w:color w:val="D1D5DB"/>
          <w:sz w:val="24"/>
          <w:szCs w:val="24"/>
          <w:lang w:val="en-GB" w:eastAsia="pt-BR"/>
        </w:rPr>
        <w:t>enrollment</w:t>
      </w:r>
      <w:proofErr w:type="spellEnd"/>
      <w:r w:rsidRPr="00EA498C">
        <w:rPr>
          <w:rFonts w:ascii="Segoe UI" w:eastAsia="Times New Roman" w:hAnsi="Segoe UI" w:cs="Segoe UI"/>
          <w:color w:val="D1D5DB"/>
          <w:sz w:val="24"/>
          <w:szCs w:val="24"/>
          <w:lang w:val="en-GB" w:eastAsia="pt-BR"/>
        </w:rPr>
        <w:t xml:space="preserve"> and orientation. We kindly request that you review the enclosed documents carefully and follow the outlined steps to secure your spot at Elite University. If you have any questions or require additional information, please do not hesitate to contact our admissions office at [Admissions Office Contact Information].</w:t>
      </w:r>
    </w:p>
    <w:p w14:paraId="3CAAC00F"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We are looking forward to having you as a part of our Elite University family and witnessing your growth and accomplishments throughout your academic journey. Congratulations once again on your acceptance, and we wish you continued success in all your future </w:t>
      </w:r>
      <w:proofErr w:type="spellStart"/>
      <w:r w:rsidRPr="00EA498C">
        <w:rPr>
          <w:rFonts w:ascii="Segoe UI" w:eastAsia="Times New Roman" w:hAnsi="Segoe UI" w:cs="Segoe UI"/>
          <w:color w:val="D1D5DB"/>
          <w:sz w:val="24"/>
          <w:szCs w:val="24"/>
          <w:lang w:val="en-GB" w:eastAsia="pt-BR"/>
        </w:rPr>
        <w:t>endeavors</w:t>
      </w:r>
      <w:proofErr w:type="spellEnd"/>
      <w:r w:rsidRPr="00EA498C">
        <w:rPr>
          <w:rFonts w:ascii="Segoe UI" w:eastAsia="Times New Roman" w:hAnsi="Segoe UI" w:cs="Segoe UI"/>
          <w:color w:val="D1D5DB"/>
          <w:sz w:val="24"/>
          <w:szCs w:val="24"/>
          <w:lang w:val="en-GB" w:eastAsia="pt-BR"/>
        </w:rPr>
        <w:t>.</w:t>
      </w:r>
    </w:p>
    <w:p w14:paraId="24423A69" w14:textId="7E0B256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Sincerely,</w:t>
      </w:r>
      <w:r w:rsidR="00A172F9">
        <w:rPr>
          <w:rFonts w:ascii="Segoe UI" w:eastAsia="Times New Roman" w:hAnsi="Segoe UI" w:cs="Segoe UI"/>
          <w:color w:val="D1D5DB"/>
          <w:sz w:val="24"/>
          <w:szCs w:val="24"/>
          <w:lang w:val="en-GB" w:eastAsia="pt-BR"/>
        </w:rPr>
        <w:t xml:space="preserve"> </w:t>
      </w:r>
      <w:r w:rsidRPr="00EA498C">
        <w:rPr>
          <w:rFonts w:ascii="Segoe UI" w:eastAsia="Times New Roman" w:hAnsi="Segoe UI" w:cs="Segoe UI"/>
          <w:color w:val="D1D5DB"/>
          <w:sz w:val="24"/>
          <w:szCs w:val="24"/>
          <w:lang w:val="en-GB" w:eastAsia="pt-BR"/>
        </w:rPr>
        <w:t>Admissions Director</w:t>
      </w:r>
    </w:p>
    <w:p w14:paraId="202331A9" w14:textId="1BC7A35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Elite University</w:t>
      </w:r>
    </w:p>
    <w:p w14:paraId="7924B65C" w14:textId="11571FD7" w:rsidR="009468D3" w:rsidRPr="00EA498C" w:rsidRDefault="009468D3" w:rsidP="00EA498C">
      <w:pPr>
        <w:pStyle w:val="Date"/>
        <w:rPr>
          <w:lang w:val="en-GB"/>
        </w:rPr>
      </w:pPr>
    </w:p>
    <w:sectPr w:rsidR="009468D3" w:rsidRPr="00EA498C" w:rsidSect="00C21ED2">
      <w:footerReference w:type="first" r:id="rId11"/>
      <w:pgSz w:w="12240" w:h="15840" w:code="1"/>
      <w:pgMar w:top="0" w:right="1440" w:bottom="0" w:left="1440"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973A4" w14:textId="77777777" w:rsidR="00B070F3" w:rsidRDefault="00B070F3">
      <w:pPr>
        <w:spacing w:after="0" w:line="240" w:lineRule="auto"/>
      </w:pPr>
      <w:r>
        <w:separator/>
      </w:r>
    </w:p>
    <w:p w14:paraId="4F263F82" w14:textId="77777777" w:rsidR="00B070F3" w:rsidRDefault="00B070F3"/>
  </w:endnote>
  <w:endnote w:type="continuationSeparator" w:id="0">
    <w:p w14:paraId="2310EBB5" w14:textId="77777777" w:rsidR="00B070F3" w:rsidRDefault="00B070F3">
      <w:pPr>
        <w:spacing w:after="0" w:line="240" w:lineRule="auto"/>
      </w:pPr>
      <w:r>
        <w:continuationSeparator/>
      </w:r>
    </w:p>
    <w:p w14:paraId="5B2F37B3" w14:textId="77777777" w:rsidR="00B070F3" w:rsidRDefault="00B070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D634" w14:textId="77777777" w:rsidR="00B070F3" w:rsidRDefault="00B070F3">
      <w:pPr>
        <w:spacing w:after="0" w:line="240" w:lineRule="auto"/>
      </w:pPr>
      <w:r>
        <w:separator/>
      </w:r>
    </w:p>
    <w:p w14:paraId="79A25D08" w14:textId="77777777" w:rsidR="00B070F3" w:rsidRDefault="00B070F3"/>
  </w:footnote>
  <w:footnote w:type="continuationSeparator" w:id="0">
    <w:p w14:paraId="4CD5B128" w14:textId="77777777" w:rsidR="00B070F3" w:rsidRDefault="00B070F3">
      <w:pPr>
        <w:spacing w:after="0" w:line="240" w:lineRule="auto"/>
      </w:pPr>
      <w:r>
        <w:continuationSeparator/>
      </w:r>
    </w:p>
    <w:p w14:paraId="3CFA3196" w14:textId="77777777" w:rsidR="00B070F3" w:rsidRDefault="00B070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num w:numId="1" w16cid:durableId="174929960">
    <w:abstractNumId w:val="9"/>
  </w:num>
  <w:num w:numId="2" w16cid:durableId="369577111">
    <w:abstractNumId w:val="7"/>
  </w:num>
  <w:num w:numId="3" w16cid:durableId="575553030">
    <w:abstractNumId w:val="6"/>
  </w:num>
  <w:num w:numId="4" w16cid:durableId="488788029">
    <w:abstractNumId w:val="5"/>
  </w:num>
  <w:num w:numId="5" w16cid:durableId="145753384">
    <w:abstractNumId w:val="4"/>
  </w:num>
  <w:num w:numId="6" w16cid:durableId="1863322928">
    <w:abstractNumId w:val="8"/>
  </w:num>
  <w:num w:numId="7" w16cid:durableId="804814744">
    <w:abstractNumId w:val="3"/>
  </w:num>
  <w:num w:numId="8" w16cid:durableId="42102010">
    <w:abstractNumId w:val="2"/>
  </w:num>
  <w:num w:numId="9" w16cid:durableId="1495954420">
    <w:abstractNumId w:val="1"/>
  </w:num>
  <w:num w:numId="10" w16cid:durableId="43760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828F4"/>
    <w:rsid w:val="000C5FA5"/>
    <w:rsid w:val="000F51EC"/>
    <w:rsid w:val="000F7122"/>
    <w:rsid w:val="00107C8E"/>
    <w:rsid w:val="0015507F"/>
    <w:rsid w:val="001B4EEF"/>
    <w:rsid w:val="001B689C"/>
    <w:rsid w:val="00200635"/>
    <w:rsid w:val="00254E0D"/>
    <w:rsid w:val="002A0A1B"/>
    <w:rsid w:val="00306DE9"/>
    <w:rsid w:val="0038000D"/>
    <w:rsid w:val="00385ACF"/>
    <w:rsid w:val="003B048C"/>
    <w:rsid w:val="0040677A"/>
    <w:rsid w:val="00410197"/>
    <w:rsid w:val="00477474"/>
    <w:rsid w:val="00480B7F"/>
    <w:rsid w:val="004A1893"/>
    <w:rsid w:val="004B2893"/>
    <w:rsid w:val="004C4A44"/>
    <w:rsid w:val="004F7005"/>
    <w:rsid w:val="00505BB7"/>
    <w:rsid w:val="005125BB"/>
    <w:rsid w:val="005264AB"/>
    <w:rsid w:val="00537F9C"/>
    <w:rsid w:val="00572222"/>
    <w:rsid w:val="005D3DA6"/>
    <w:rsid w:val="00744EA9"/>
    <w:rsid w:val="00752FC4"/>
    <w:rsid w:val="00757E9C"/>
    <w:rsid w:val="007B4C91"/>
    <w:rsid w:val="007D70F7"/>
    <w:rsid w:val="00830C5F"/>
    <w:rsid w:val="00834A33"/>
    <w:rsid w:val="008916D6"/>
    <w:rsid w:val="00896EE1"/>
    <w:rsid w:val="008B1068"/>
    <w:rsid w:val="008C1482"/>
    <w:rsid w:val="008D0AA7"/>
    <w:rsid w:val="008E172E"/>
    <w:rsid w:val="00912A0A"/>
    <w:rsid w:val="009468D3"/>
    <w:rsid w:val="00962A88"/>
    <w:rsid w:val="00981EB2"/>
    <w:rsid w:val="00A17117"/>
    <w:rsid w:val="00A172F9"/>
    <w:rsid w:val="00A670A9"/>
    <w:rsid w:val="00A763AE"/>
    <w:rsid w:val="00A81C05"/>
    <w:rsid w:val="00B070F3"/>
    <w:rsid w:val="00B63133"/>
    <w:rsid w:val="00B91A36"/>
    <w:rsid w:val="00BC0F0A"/>
    <w:rsid w:val="00C11980"/>
    <w:rsid w:val="00C12A54"/>
    <w:rsid w:val="00C21ED2"/>
    <w:rsid w:val="00C97503"/>
    <w:rsid w:val="00CB0809"/>
    <w:rsid w:val="00CE002F"/>
    <w:rsid w:val="00D04123"/>
    <w:rsid w:val="00D06525"/>
    <w:rsid w:val="00D149F1"/>
    <w:rsid w:val="00D36106"/>
    <w:rsid w:val="00DC7840"/>
    <w:rsid w:val="00EA498C"/>
    <w:rsid w:val="00EE5F12"/>
    <w:rsid w:val="00F1217C"/>
    <w:rsid w:val="00F71D73"/>
    <w:rsid w:val="00F763B1"/>
    <w:rsid w:val="00F90A6A"/>
    <w:rsid w:val="00FA402E"/>
    <w:rsid w:val="00FB49C2"/>
    <w:rsid w:val="00FE1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B2"/>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semiHidden/>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1531">
      <w:bodyDiv w:val="1"/>
      <w:marLeft w:val="0"/>
      <w:marRight w:val="0"/>
      <w:marTop w:val="0"/>
      <w:marBottom w:val="0"/>
      <w:divBdr>
        <w:top w:val="none" w:sz="0" w:space="0" w:color="auto"/>
        <w:left w:val="none" w:sz="0" w:space="0" w:color="auto"/>
        <w:bottom w:val="none" w:sz="0" w:space="0" w:color="auto"/>
        <w:right w:val="none" w:sz="0" w:space="0" w:color="auto"/>
      </w:divBdr>
    </w:div>
    <w:div w:id="129976259">
      <w:bodyDiv w:val="1"/>
      <w:marLeft w:val="0"/>
      <w:marRight w:val="0"/>
      <w:marTop w:val="0"/>
      <w:marBottom w:val="0"/>
      <w:divBdr>
        <w:top w:val="none" w:sz="0" w:space="0" w:color="auto"/>
        <w:left w:val="none" w:sz="0" w:space="0" w:color="auto"/>
        <w:bottom w:val="none" w:sz="0" w:space="0" w:color="auto"/>
        <w:right w:val="none" w:sz="0" w:space="0" w:color="auto"/>
      </w:divBdr>
    </w:div>
    <w:div w:id="225729682">
      <w:bodyDiv w:val="1"/>
      <w:marLeft w:val="0"/>
      <w:marRight w:val="0"/>
      <w:marTop w:val="0"/>
      <w:marBottom w:val="0"/>
      <w:divBdr>
        <w:top w:val="none" w:sz="0" w:space="0" w:color="auto"/>
        <w:left w:val="none" w:sz="0" w:space="0" w:color="auto"/>
        <w:bottom w:val="none" w:sz="0" w:space="0" w:color="auto"/>
        <w:right w:val="none" w:sz="0" w:space="0" w:color="auto"/>
      </w:divBdr>
    </w:div>
    <w:div w:id="269707986">
      <w:bodyDiv w:val="1"/>
      <w:marLeft w:val="0"/>
      <w:marRight w:val="0"/>
      <w:marTop w:val="0"/>
      <w:marBottom w:val="0"/>
      <w:divBdr>
        <w:top w:val="none" w:sz="0" w:space="0" w:color="auto"/>
        <w:left w:val="none" w:sz="0" w:space="0" w:color="auto"/>
        <w:bottom w:val="none" w:sz="0" w:space="0" w:color="auto"/>
        <w:right w:val="none" w:sz="0" w:space="0" w:color="auto"/>
      </w:divBdr>
    </w:div>
    <w:div w:id="777062080">
      <w:bodyDiv w:val="1"/>
      <w:marLeft w:val="0"/>
      <w:marRight w:val="0"/>
      <w:marTop w:val="0"/>
      <w:marBottom w:val="0"/>
      <w:divBdr>
        <w:top w:val="none" w:sz="0" w:space="0" w:color="auto"/>
        <w:left w:val="none" w:sz="0" w:space="0" w:color="auto"/>
        <w:bottom w:val="none" w:sz="0" w:space="0" w:color="auto"/>
        <w:right w:val="none" w:sz="0" w:space="0" w:color="auto"/>
      </w:divBdr>
    </w:div>
    <w:div w:id="78500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2019-11-22T01:28:00Z</dcterms:created>
  <dcterms:modified xsi:type="dcterms:W3CDTF">2023-11-30T19:48:00Z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