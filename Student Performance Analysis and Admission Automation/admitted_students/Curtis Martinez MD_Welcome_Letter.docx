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Curtis Martinez MD</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