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Kelly Lambert</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