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Whitney Charles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