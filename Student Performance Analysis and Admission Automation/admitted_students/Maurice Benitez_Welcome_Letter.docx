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Maurice Benitez</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