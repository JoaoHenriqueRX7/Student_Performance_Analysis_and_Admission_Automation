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Sherri Christian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