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Michael Johnston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