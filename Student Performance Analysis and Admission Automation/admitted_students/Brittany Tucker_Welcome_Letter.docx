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Brittany Tucker</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