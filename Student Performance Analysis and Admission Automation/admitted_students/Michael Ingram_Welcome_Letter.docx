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Michael Ingram</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