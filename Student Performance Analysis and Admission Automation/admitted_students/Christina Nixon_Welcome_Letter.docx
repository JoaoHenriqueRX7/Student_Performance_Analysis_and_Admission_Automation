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Christina Nixon</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