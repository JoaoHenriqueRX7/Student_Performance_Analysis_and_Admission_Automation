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Cody Alexander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