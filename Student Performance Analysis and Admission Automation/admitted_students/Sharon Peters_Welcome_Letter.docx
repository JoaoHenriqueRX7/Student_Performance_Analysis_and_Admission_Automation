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Sharon Peters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