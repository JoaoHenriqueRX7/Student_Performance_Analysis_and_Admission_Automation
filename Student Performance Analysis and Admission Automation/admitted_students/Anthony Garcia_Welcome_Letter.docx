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Anthony Garcia</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