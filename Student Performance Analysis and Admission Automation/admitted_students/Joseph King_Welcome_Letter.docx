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Joseph King</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