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Cheryl Lucero</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