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Matthew Best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