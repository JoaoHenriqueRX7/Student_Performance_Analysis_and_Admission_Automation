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Chase Baker</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