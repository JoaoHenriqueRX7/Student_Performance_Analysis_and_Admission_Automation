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Samantha Ortiz</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