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Kimberly Hudson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