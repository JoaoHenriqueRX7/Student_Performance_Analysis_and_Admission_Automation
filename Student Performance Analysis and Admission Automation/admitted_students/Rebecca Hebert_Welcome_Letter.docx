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Rebecca Hebert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