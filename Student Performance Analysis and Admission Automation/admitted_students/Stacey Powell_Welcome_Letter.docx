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Stacey Powell</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