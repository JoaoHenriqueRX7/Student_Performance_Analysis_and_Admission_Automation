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Joseph Briggs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