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Kevin Lee</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