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Megan Freeman</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