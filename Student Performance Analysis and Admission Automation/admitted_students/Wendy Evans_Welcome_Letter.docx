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Wendy Evans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