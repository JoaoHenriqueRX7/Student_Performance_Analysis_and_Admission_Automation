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Aaron Wilson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