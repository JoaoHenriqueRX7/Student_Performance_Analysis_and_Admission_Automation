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Rebecca Ford</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