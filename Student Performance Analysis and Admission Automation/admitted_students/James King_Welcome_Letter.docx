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James King</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