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Karla Lutz</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