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Larry Johnson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