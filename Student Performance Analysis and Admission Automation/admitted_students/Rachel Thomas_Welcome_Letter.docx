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Rachel Thomas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