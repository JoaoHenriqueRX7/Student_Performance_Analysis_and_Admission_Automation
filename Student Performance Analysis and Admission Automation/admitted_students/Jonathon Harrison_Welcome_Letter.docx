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Jonathon Harrison</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