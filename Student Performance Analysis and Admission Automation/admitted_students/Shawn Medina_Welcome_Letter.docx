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Shawn Medina</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