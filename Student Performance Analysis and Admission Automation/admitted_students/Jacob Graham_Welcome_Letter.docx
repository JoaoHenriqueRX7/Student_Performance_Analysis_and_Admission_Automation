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Jacob Graham</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