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Matthew Hall</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