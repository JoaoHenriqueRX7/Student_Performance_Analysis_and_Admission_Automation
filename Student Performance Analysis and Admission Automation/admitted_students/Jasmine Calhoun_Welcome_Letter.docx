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Jasmine Calhoun</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