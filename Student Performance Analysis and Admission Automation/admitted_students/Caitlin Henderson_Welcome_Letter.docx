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Caitlin Henderson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