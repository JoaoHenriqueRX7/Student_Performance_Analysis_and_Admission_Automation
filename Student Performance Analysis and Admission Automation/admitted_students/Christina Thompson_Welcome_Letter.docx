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Christina Thompson</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