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Allison Simmons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