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Christina Salazar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